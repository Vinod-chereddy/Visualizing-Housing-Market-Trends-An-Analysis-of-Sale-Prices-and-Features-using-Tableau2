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601" w:rsidRDefault="00B24A48">
      <w:pPr>
        <w:pStyle w:val="Title"/>
      </w:pPr>
      <w:r>
        <w:t>Project Documentation</w:t>
      </w:r>
    </w:p>
    <w:p w:rsidR="00887601" w:rsidRDefault="00B24A48">
      <w:pPr>
        <w:pStyle w:val="Heading1"/>
      </w:pPr>
      <w:r>
        <w:t>Visualizing Housing Market Trends: An Analysis of Sale Prices and Features using Tableau</w:t>
      </w:r>
    </w:p>
    <w:p w:rsidR="00887601" w:rsidRDefault="00B24A48">
      <w:r>
        <w:t>Company: ABC Company</w:t>
      </w:r>
    </w:p>
    <w:p w:rsidR="00887601" w:rsidRDefault="00B24A48">
      <w:r>
        <w:t>Internship: SmartBridge Virtual Internship – Data Analytics</w:t>
      </w:r>
    </w:p>
    <w:p w:rsidR="00887601" w:rsidRDefault="00B24A48">
      <w:r>
        <w:t>Tools Used: Tableau, Excel/CSV</w:t>
      </w:r>
    </w:p>
    <w:p w:rsidR="00887601" w:rsidRDefault="00B24A48">
      <w:pPr>
        <w:pStyle w:val="Heading2"/>
      </w:pPr>
      <w:r>
        <w:t>Executive Summary</w:t>
      </w:r>
    </w:p>
    <w:p w:rsidR="00887601" w:rsidRDefault="00B24A48">
      <w:r>
        <w:t xml:space="preserve">This project, </w:t>
      </w:r>
      <w:r>
        <w:t>developed for ABC Company, analyzes housing market data to uncover insights into the factors influencing house prices and sales trends. By visualizing sales patterns, renovation impacts, and house feature distributions using Tableau, this project equips re</w:t>
      </w:r>
      <w:r>
        <w:t>al estate analysts, marketing teams, and executives with data-driven insights to optimize pricing strategies and enhance market competitiveness.</w:t>
      </w:r>
    </w:p>
    <w:p w:rsidR="00887601" w:rsidRDefault="00B24A48">
      <w:pPr>
        <w:pStyle w:val="Heading2"/>
      </w:pPr>
      <w:r>
        <w:t>Objective</w:t>
      </w:r>
    </w:p>
    <w:p w:rsidR="00887601" w:rsidRDefault="00B24A48">
      <w:r>
        <w:t>- To visualize and interpret key housing trends using Tableau.</w:t>
      </w:r>
      <w:r>
        <w:br/>
        <w:t>- To analyze the impact of features li</w:t>
      </w:r>
      <w:r>
        <w:t>ke renovations, house age, bathrooms, bedrooms, and floors on sale prices.</w:t>
      </w:r>
      <w:r>
        <w:br/>
        <w:t>- To assist stakeholders in making informed strategic decisions based on data insights.</w:t>
      </w:r>
    </w:p>
    <w:p w:rsidR="00887601" w:rsidRDefault="00B24A48">
      <w:pPr>
        <w:pStyle w:val="Heading2"/>
      </w:pPr>
      <w:r>
        <w:t>Dataset Overview</w:t>
      </w:r>
    </w:p>
    <w:p w:rsidR="00887601" w:rsidRDefault="00B24A48">
      <w:r>
        <w:t>Dataset Source: King County Housing Dataset (USA)</w:t>
      </w:r>
      <w:r>
        <w:br/>
        <w:t>Key Attributes: price, bed</w:t>
      </w:r>
      <w:r>
        <w:t>rooms, bathrooms, sqft_living, sqft_basement, floors, renovation year, year built, house age, etc.</w:t>
      </w:r>
      <w:r>
        <w:br/>
        <w:t>Data Enrichment: Additional fields such as years since renovation, house age, and transformation metrics were computed.</w:t>
      </w:r>
    </w:p>
    <w:p w:rsidR="00887601" w:rsidRDefault="00B24A48">
      <w:pPr>
        <w:pStyle w:val="Heading2"/>
      </w:pPr>
      <w:r>
        <w:t>Project Scenarios &amp; Analysis</w:t>
      </w:r>
    </w:p>
    <w:p w:rsidR="00887601" w:rsidRDefault="00B24A48">
      <w:pPr>
        <w:pStyle w:val="Heading3"/>
      </w:pPr>
      <w:r>
        <w:t>Scenario</w:t>
      </w:r>
      <w:r>
        <w:t xml:space="preserve"> 1: Overall Data Overview</w:t>
      </w:r>
    </w:p>
    <w:p w:rsidR="00887601" w:rsidRDefault="00B24A48">
      <w:r>
        <w:t>Summary Dashboard showing total records, average sale price, and basement area. Helps orient stakeholders with high-level metrics.</w:t>
      </w:r>
    </w:p>
    <w:p w:rsidR="00887601" w:rsidRDefault="00B24A48">
      <w:pPr>
        <w:pStyle w:val="Heading3"/>
      </w:pPr>
      <w:r>
        <w:t>Scenario 2: Total Sales by Years Since Renovation</w:t>
      </w:r>
    </w:p>
    <w:p w:rsidR="00887601" w:rsidRDefault="00B24A48">
      <w:r>
        <w:t xml:space="preserve">Histogram displaying sales distribution by years </w:t>
      </w:r>
      <w:r>
        <w:t>since renovation. Shows correlation between renovation recency and price.</w:t>
      </w:r>
    </w:p>
    <w:p w:rsidR="00887601" w:rsidRDefault="00B24A48">
      <w:pPr>
        <w:pStyle w:val="Heading3"/>
      </w:pPr>
      <w:r>
        <w:lastRenderedPageBreak/>
        <w:t>Scenario 3: Distribution of House Age by Renovation Status</w:t>
      </w:r>
    </w:p>
    <w:p w:rsidR="00887601" w:rsidRDefault="00B24A48">
      <w:r>
        <w:t>Pie chart of house ages split by renovation status. Highlights renovated vs. non-renovated homes and age profile.</w:t>
      </w:r>
    </w:p>
    <w:p w:rsidR="00887601" w:rsidRDefault="00B24A48">
      <w:pPr>
        <w:pStyle w:val="Heading3"/>
      </w:pPr>
      <w:r>
        <w:t xml:space="preserve">Scenario </w:t>
      </w:r>
      <w:r>
        <w:t>4: House Age Distribution by Number of Bathrooms, Bedrooms, and Floors</w:t>
      </w:r>
    </w:p>
    <w:p w:rsidR="00887601" w:rsidRDefault="00B24A48">
      <w:r>
        <w:t>Grouped bar chart comparing house age by features like bathrooms, bedrooms, and floors. Reveals trends in home design over time.</w:t>
      </w:r>
    </w:p>
    <w:p w:rsidR="00887601" w:rsidRDefault="00B24A48">
      <w:pPr>
        <w:pStyle w:val="Heading2"/>
      </w:pPr>
      <w:r>
        <w:t>Dashboard Features</w:t>
      </w:r>
    </w:p>
    <w:p w:rsidR="00887601" w:rsidRDefault="00B24A48">
      <w:r>
        <w:t>- Filters: Renovation status, house a</w:t>
      </w:r>
      <w:r>
        <w:t>ge, number of floors, bathrooms, bedrooms.</w:t>
      </w:r>
      <w:r>
        <w:br/>
        <w:t>- Charts: Summary panel, histogram, pie chart, grouped bar chart.</w:t>
      </w:r>
      <w:r>
        <w:br/>
        <w:t>- Interactivity: Clickable elements for deeper analysis.</w:t>
      </w:r>
      <w:r>
        <w:br/>
        <w:t>- Navigation: Clean layout, intuitive design for real estate professionals.</w:t>
      </w:r>
    </w:p>
    <w:p w:rsidR="00887601" w:rsidRDefault="00B24A48">
      <w:pPr>
        <w:pStyle w:val="Heading2"/>
      </w:pPr>
      <w:r>
        <w:t>Key Insights</w:t>
      </w:r>
    </w:p>
    <w:p w:rsidR="00887601" w:rsidRDefault="00B24A48">
      <w:r>
        <w:t>-</w:t>
      </w:r>
      <w:r>
        <w:t xml:space="preserve"> Recently renovated houses have higher sale prices.</w:t>
      </w:r>
      <w:r>
        <w:br/>
        <w:t>- Older homes are common but less often renovated.</w:t>
      </w:r>
      <w:r>
        <w:br/>
        <w:t>- Most new homes have 2–3 bedrooms and 1–2 bathrooms.</w:t>
      </w:r>
      <w:r>
        <w:br/>
        <w:t>- Basement size contributes to higher prices.</w:t>
      </w:r>
    </w:p>
    <w:p w:rsidR="00887601" w:rsidRDefault="00B24A48">
      <w:pPr>
        <w:pStyle w:val="Heading2"/>
      </w:pPr>
      <w:r>
        <w:t>Conclusion</w:t>
      </w:r>
    </w:p>
    <w:p w:rsidR="00887601" w:rsidRDefault="00B24A48">
      <w:r>
        <w:t>The Tableau dashboard enables deep insight</w:t>
      </w:r>
      <w:r>
        <w:t>s into how housing features influence price trends. ABC Company can use these visualizations to drive strategic decisions, improve pricing models, and better understand the market.</w:t>
      </w:r>
    </w:p>
    <w:p w:rsidR="00887601" w:rsidRDefault="00B24A48">
      <w:pPr>
        <w:pStyle w:val="Heading2"/>
      </w:pPr>
      <w:r>
        <w:t>Future Scope</w:t>
      </w:r>
    </w:p>
    <w:p w:rsidR="00887601" w:rsidRDefault="00B24A48">
      <w:r>
        <w:t>- Add predictive pricing models using machine learning.</w:t>
      </w:r>
      <w:r>
        <w:br/>
        <w:t>- Expa</w:t>
      </w:r>
      <w:r>
        <w:t>nd to include other counties or states.</w:t>
      </w:r>
      <w:r>
        <w:br/>
        <w:t>- Embed dashboard in company web portal for stakeholders.</w:t>
      </w:r>
    </w:p>
    <w:p w:rsidR="00887601" w:rsidRDefault="00B24A48">
      <w:pPr>
        <w:pStyle w:val="Heading2"/>
      </w:pPr>
      <w:r>
        <w:t>Deliverables</w:t>
      </w:r>
    </w:p>
    <w:p w:rsidR="00887601" w:rsidRDefault="00B24A48">
      <w:r>
        <w:t>- Interactive Tableau Dashboard</w:t>
      </w:r>
      <w:r>
        <w:br/>
        <w:t>- Explanation Video: https://drive.google.com/file/d/1nIyItMopZbD3nFYmGvRiSgElvhytTDs6/view?usp=sharing</w:t>
      </w:r>
      <w:r>
        <w:br/>
        <w:t xml:space="preserve">- This </w:t>
      </w:r>
      <w:r>
        <w:t>Documentation (PDF format)</w:t>
      </w:r>
    </w:p>
    <w:p w:rsidR="00887601" w:rsidRDefault="00B24A48">
      <w:pPr>
        <w:pStyle w:val="Heading2"/>
      </w:pPr>
      <w:r>
        <w:t>Storyboard Design</w:t>
      </w:r>
    </w:p>
    <w:p w:rsidR="00887601" w:rsidRDefault="00B24A48">
      <w:r>
        <w:t>To design a storyboard in Tableau, start by defining the key elements and flow of your narrative. Utilize Tableau Analytics' capabilities to create a series of interactive visualizations, such as charts, graphs,</w:t>
      </w:r>
      <w:r>
        <w:t xml:space="preserve"> and KPI cards, that represent each scene or stage of your story. Arrange these visualizations sequentially on a dashboard, ensuring a logical progression from beginning to end. Incorporate text boxes, annotations, and navigation buttons to provide context</w:t>
      </w:r>
      <w:r>
        <w:t xml:space="preserve">, explanation, and interactivity within the storyboard. Customize </w:t>
      </w:r>
      <w:r>
        <w:lastRenderedPageBreak/>
        <w:t>the design and layout to enhance clarity and engagement, leveraging Tableau's formatting options and templates.</w:t>
      </w:r>
    </w:p>
    <w:p w:rsidR="006874AD" w:rsidRDefault="006874AD" w:rsidP="006874AD">
      <w:pPr>
        <w:pStyle w:val="Heading3"/>
      </w:pPr>
      <w:r>
        <w:t xml:space="preserve">1. </w:t>
      </w:r>
      <w:r>
        <w:t>Dataset (</w:t>
      </w:r>
      <w:r>
        <w:rPr>
          <w:rStyle w:val="HTMLCode"/>
          <w:rFonts w:eastAsiaTheme="majorEastAsia"/>
        </w:rPr>
        <w:t>dataset_house.csv</w:t>
      </w:r>
      <w:r>
        <w:t>)</w:t>
      </w:r>
    </w:p>
    <w:p w:rsidR="006874AD" w:rsidRDefault="006874AD" w:rsidP="006874AD">
      <w:pPr>
        <w:pStyle w:val="NormalWeb"/>
      </w:pPr>
      <w:r>
        <w:t>This is the content of t</w:t>
      </w:r>
      <w:r w:rsidR="00B24A48">
        <w:t xml:space="preserve">he </w:t>
      </w:r>
      <w:proofErr w:type="gramStart"/>
      <w:r w:rsidR="00B24A48">
        <w:t xml:space="preserve">CSV </w:t>
      </w:r>
      <w:r>
        <w:t>:</w:t>
      </w:r>
      <w:proofErr w:type="gramEnd"/>
    </w:p>
    <w:p w:rsidR="006874AD" w:rsidRDefault="006874AD" w:rsidP="006874AD">
      <w:r>
        <w:rPr>
          <w:rStyle w:val="ng-tns-c4186094006-384"/>
        </w:rPr>
        <w:t>Code snippet</w:t>
      </w:r>
    </w:p>
    <w:p w:rsidR="006874AD" w:rsidRDefault="006874AD" w:rsidP="006874AD">
      <w:pPr>
        <w:pStyle w:val="HTMLPreformatted"/>
        <w:rPr>
          <w:rStyle w:val="HTMLCode"/>
        </w:rPr>
      </w:pPr>
      <w:proofErr w:type="spellStart"/>
      <w:r>
        <w:rPr>
          <w:rStyle w:val="HTMLCode"/>
        </w:rPr>
        <w:t>Date,Sale_Price,No</w:t>
      </w:r>
      <w:proofErr w:type="spellEnd"/>
      <w:r>
        <w:rPr>
          <w:rStyle w:val="HTMLCode"/>
        </w:rPr>
        <w:t xml:space="preserve"> of </w:t>
      </w:r>
      <w:proofErr w:type="spellStart"/>
      <w:r>
        <w:rPr>
          <w:rStyle w:val="HTMLCode"/>
        </w:rPr>
        <w:t>Bedrooms,No</w:t>
      </w:r>
      <w:proofErr w:type="spellEnd"/>
      <w:r>
        <w:rPr>
          <w:rStyle w:val="HTMLCode"/>
        </w:rPr>
        <w:t xml:space="preserve"> of </w:t>
      </w:r>
      <w:proofErr w:type="spellStart"/>
      <w:r>
        <w:rPr>
          <w:rStyle w:val="HTMLCode"/>
        </w:rPr>
        <w:t>Bathrooms,Flat</w:t>
      </w:r>
      <w:proofErr w:type="spellEnd"/>
      <w:r>
        <w:rPr>
          <w:rStyle w:val="HTMLCode"/>
        </w:rPr>
        <w:t xml:space="preserve"> Area (in </w:t>
      </w:r>
      <w:proofErr w:type="spellStart"/>
      <w:r>
        <w:rPr>
          <w:rStyle w:val="HTMLCode"/>
        </w:rPr>
        <w:t>Sqft</w:t>
      </w:r>
      <w:proofErr w:type="spellEnd"/>
      <w:r>
        <w:rPr>
          <w:rStyle w:val="HTMLCode"/>
        </w:rPr>
        <w:t xml:space="preserve">),Lot Area (in </w:t>
      </w:r>
      <w:proofErr w:type="spellStart"/>
      <w:r>
        <w:rPr>
          <w:rStyle w:val="HTMLCode"/>
        </w:rPr>
        <w:t>Sqft</w:t>
      </w:r>
      <w:proofErr w:type="spellEnd"/>
      <w:r>
        <w:rPr>
          <w:rStyle w:val="HTMLCode"/>
        </w:rPr>
        <w:t xml:space="preserve">),No of </w:t>
      </w:r>
      <w:proofErr w:type="spellStart"/>
      <w:r>
        <w:rPr>
          <w:rStyle w:val="HTMLCode"/>
        </w:rPr>
        <w:t>Floors,Waterfront</w:t>
      </w:r>
      <w:proofErr w:type="spellEnd"/>
      <w:r>
        <w:rPr>
          <w:rStyle w:val="HTMLCode"/>
        </w:rPr>
        <w:t xml:space="preserve"> </w:t>
      </w:r>
      <w:proofErr w:type="spellStart"/>
      <w:r>
        <w:rPr>
          <w:rStyle w:val="HTMLCode"/>
        </w:rPr>
        <w:t>View,No</w:t>
      </w:r>
      <w:proofErr w:type="spellEnd"/>
      <w:r>
        <w:rPr>
          <w:rStyle w:val="HTMLCode"/>
        </w:rPr>
        <w:t xml:space="preserve"> of Times </w:t>
      </w:r>
      <w:proofErr w:type="spellStart"/>
      <w:r>
        <w:rPr>
          <w:rStyle w:val="HTMLCode"/>
        </w:rPr>
        <w:t>Visited,Overall</w:t>
      </w:r>
      <w:proofErr w:type="spellEnd"/>
      <w:r>
        <w:rPr>
          <w:rStyle w:val="HTMLCode"/>
        </w:rPr>
        <w:t xml:space="preserve"> </w:t>
      </w:r>
      <w:proofErr w:type="spellStart"/>
      <w:r>
        <w:rPr>
          <w:rStyle w:val="HTMLCode"/>
        </w:rPr>
        <w:t>Grade,Area</w:t>
      </w:r>
      <w:proofErr w:type="spellEnd"/>
      <w:r>
        <w:rPr>
          <w:rStyle w:val="HTMLCode"/>
        </w:rPr>
        <w:t xml:space="preserve"> of the House from Basement (in </w:t>
      </w:r>
      <w:proofErr w:type="spellStart"/>
      <w:r>
        <w:rPr>
          <w:rStyle w:val="HTMLCode"/>
        </w:rPr>
        <w:t>Sqft</w:t>
      </w:r>
      <w:proofErr w:type="spellEnd"/>
      <w:r>
        <w:rPr>
          <w:rStyle w:val="HTMLCode"/>
        </w:rPr>
        <w:t xml:space="preserve">),Basement Area (in </w:t>
      </w:r>
      <w:proofErr w:type="spellStart"/>
      <w:r>
        <w:rPr>
          <w:rStyle w:val="HTMLCode"/>
        </w:rPr>
        <w:t>Sqft</w:t>
      </w:r>
      <w:proofErr w:type="spellEnd"/>
      <w:r>
        <w:rPr>
          <w:rStyle w:val="HTMLCode"/>
        </w:rPr>
        <w:t>),Age of House (in Years),</w:t>
      </w:r>
      <w:proofErr w:type="spellStart"/>
      <w:r>
        <w:rPr>
          <w:rStyle w:val="HTMLCode"/>
        </w:rPr>
        <w:t>Renovated_or_Not,Zipcode,Latitude,Longitude,Living</w:t>
      </w:r>
      <w:proofErr w:type="spellEnd"/>
      <w:r>
        <w:rPr>
          <w:rStyle w:val="HTMLCode"/>
        </w:rPr>
        <w:t xml:space="preserve"> Area after Renovation (in </w:t>
      </w:r>
      <w:proofErr w:type="spellStart"/>
      <w:r>
        <w:rPr>
          <w:rStyle w:val="HTMLCode"/>
        </w:rPr>
        <w:t>Sqft</w:t>
      </w:r>
      <w:proofErr w:type="spellEnd"/>
      <w:r>
        <w:rPr>
          <w:rStyle w:val="HTMLCode"/>
        </w:rPr>
        <w:t xml:space="preserve">),Lot Area after Renovation (in </w:t>
      </w:r>
      <w:proofErr w:type="spellStart"/>
      <w:r>
        <w:rPr>
          <w:rStyle w:val="HTMLCode"/>
        </w:rPr>
        <w:t>Sqft</w:t>
      </w:r>
      <w:proofErr w:type="spellEnd"/>
      <w:r>
        <w:rPr>
          <w:rStyle w:val="HTMLCode"/>
        </w:rPr>
        <w:t>),</w:t>
      </w:r>
      <w:proofErr w:type="spellStart"/>
      <w:r>
        <w:rPr>
          <w:rStyle w:val="HTMLCode"/>
        </w:rPr>
        <w:t>Ever_Renovated,Years</w:t>
      </w:r>
      <w:proofErr w:type="spellEnd"/>
      <w:r>
        <w:rPr>
          <w:rStyle w:val="HTMLCode"/>
        </w:rPr>
        <w:t xml:space="preserve"> Since Renovation</w:t>
      </w:r>
    </w:p>
    <w:p w:rsidR="006874AD" w:rsidRDefault="006874AD" w:rsidP="006874AD">
      <w:pPr>
        <w:pStyle w:val="HTMLPreformatted"/>
        <w:rPr>
          <w:rStyle w:val="HTMLCode"/>
        </w:rPr>
      </w:pPr>
      <w:r>
        <w:rPr>
          <w:rStyle w:val="HTMLCode"/>
        </w:rPr>
        <w:t>190795200000000000,221900,3,1,1180,5650,1,No,2,7,1180,0,65,No,98178,47.5112,-122.257,1340,5650,No,0</w:t>
      </w:r>
    </w:p>
    <w:p w:rsidR="006874AD" w:rsidRDefault="006874AD" w:rsidP="006874AD">
      <w:pPr>
        <w:pStyle w:val="HTMLPreformatted"/>
        <w:rPr>
          <w:rStyle w:val="HTMLCode"/>
        </w:rPr>
      </w:pPr>
      <w:r>
        <w:rPr>
          <w:rStyle w:val="HTMLCode"/>
        </w:rPr>
        <w:t>190795200000000000,538000,3,2.25,2570,7242,2,No,4,7,2170,400,69,Yes,98125,47.721,-122.319,1690,7639,Yes,26</w:t>
      </w:r>
    </w:p>
    <w:p w:rsidR="006874AD" w:rsidRDefault="006874AD" w:rsidP="006874AD">
      <w:pPr>
        <w:pStyle w:val="HTMLPreformatted"/>
        <w:rPr>
          <w:rStyle w:val="HTMLCode"/>
        </w:rPr>
      </w:pPr>
      <w:r>
        <w:rPr>
          <w:rStyle w:val="HTMLCode"/>
        </w:rPr>
        <w:t>190795200000000000,180000,2,1,770,10670,1,No,3,6,770,0,87,No,98028,47.7379,-122.233,2720,8062,No,0</w:t>
      </w:r>
    </w:p>
    <w:p w:rsidR="006874AD" w:rsidRDefault="006874AD" w:rsidP="006874AD">
      <w:pPr>
        <w:pStyle w:val="HTMLPreformatted"/>
        <w:rPr>
          <w:rStyle w:val="HTMLCode"/>
        </w:rPr>
      </w:pPr>
      <w:r>
        <w:rPr>
          <w:rStyle w:val="HTMLCode"/>
        </w:rPr>
        <w:t>190795200000000000,604000,4,3,1960,5000,1,No,3,7,1050,910,50,No,98136,47.5208,-122.393,1860,5000,No,0</w:t>
      </w:r>
    </w:p>
    <w:p w:rsidR="006874AD" w:rsidRDefault="006874AD" w:rsidP="006874AD">
      <w:pPr>
        <w:pStyle w:val="HTMLPreformatted"/>
        <w:rPr>
          <w:rStyle w:val="HTMLCode"/>
        </w:rPr>
      </w:pPr>
      <w:r>
        <w:rPr>
          <w:rStyle w:val="HTMLCode"/>
        </w:rPr>
        <w:t>190795200000000000,510000,3,2,1680,8080,1,No,3,8,1680,0,33,No,98074,47.6168,-122.045,1800,7503,No,0</w:t>
      </w:r>
    </w:p>
    <w:p w:rsidR="006874AD" w:rsidRDefault="006874AD" w:rsidP="006874AD">
      <w:pPr>
        <w:pStyle w:val="HTMLPreformatted"/>
        <w:rPr>
          <w:rStyle w:val="HTMLCode"/>
        </w:rPr>
      </w:pPr>
      <w:r>
        <w:rPr>
          <w:rStyle w:val="HTMLCode"/>
        </w:rPr>
        <w:t>190795200000000000,1225000,4,4.5,5420,101930,1,No,3,10,3890,1530,13,No,98053,47.6561,-122.005,4760,101930,No,0</w:t>
      </w:r>
    </w:p>
    <w:p w:rsidR="006874AD" w:rsidRDefault="006874AD" w:rsidP="006874AD">
      <w:pPr>
        <w:pStyle w:val="HTMLPreformatted"/>
        <w:rPr>
          <w:rStyle w:val="HTMLCode"/>
        </w:rPr>
      </w:pPr>
      <w:r>
        <w:rPr>
          <w:rStyle w:val="HTMLCode"/>
        </w:rPr>
        <w:t>190795200000000000,257500,3,2.25,1715,6819,2,No,3,7,1715,0,29,No,98003,47.3097,-122.327,2238,6819,No,0</w:t>
      </w:r>
    </w:p>
    <w:p w:rsidR="006874AD" w:rsidRDefault="006874AD" w:rsidP="006874AD">
      <w:pPr>
        <w:pStyle w:val="HTMLPreformatted"/>
        <w:rPr>
          <w:rStyle w:val="HTMLCode"/>
        </w:rPr>
      </w:pPr>
      <w:r>
        <w:rPr>
          <w:rStyle w:val="HTMLCode"/>
        </w:rPr>
        <w:t>190795200000000000,291850,3,1.5,1060,9711,1,No,3,7,1060,0,55,No,98198,47.4095,-122.315,1650,9711,No,0</w:t>
      </w:r>
    </w:p>
    <w:p w:rsidR="006874AD" w:rsidRDefault="006874AD" w:rsidP="006874AD">
      <w:pPr>
        <w:pStyle w:val="HTMLPreformatted"/>
        <w:rPr>
          <w:rStyle w:val="HTMLCode"/>
        </w:rPr>
      </w:pPr>
      <w:r>
        <w:rPr>
          <w:rStyle w:val="HTMLCode"/>
        </w:rPr>
        <w:t>190795200000000000,229500,3,1,1780,7470,1,No,3,7,1020,760,58,No,98146,47.5123,-122.337,1780,8113,No,0</w:t>
      </w:r>
    </w:p>
    <w:p w:rsidR="006874AD" w:rsidRDefault="006874AD" w:rsidP="006874AD">
      <w:pPr>
        <w:pStyle w:val="HTMLPreformatted"/>
        <w:rPr>
          <w:rStyle w:val="HTMLCode"/>
        </w:rPr>
      </w:pPr>
      <w:r>
        <w:rPr>
          <w:rStyle w:val="HTMLCode"/>
        </w:rPr>
        <w:t>190795200000000000,323000,3,2.5,1890,6560,2,No,3,7,1890,0,15,No,98038,47.3684,-122.031,2390,7570,No,0</w:t>
      </w:r>
    </w:p>
    <w:p w:rsidR="006874AD" w:rsidRDefault="006874AD" w:rsidP="006874AD">
      <w:pPr>
        <w:pStyle w:val="NormalWeb"/>
      </w:pPr>
      <w:r>
        <w:rPr>
          <w:i/>
          <w:iCs/>
        </w:rPr>
        <w:t xml:space="preserve">(This is a snippet. The full content is in your </w:t>
      </w:r>
      <w:r>
        <w:rPr>
          <w:rStyle w:val="HTMLCode"/>
          <w:i/>
          <w:iCs/>
        </w:rPr>
        <w:t>dataset_house.csv</w:t>
      </w:r>
      <w:r>
        <w:rPr>
          <w:i/>
          <w:iCs/>
        </w:rPr>
        <w:t xml:space="preserve"> file.)</w:t>
      </w:r>
    </w:p>
    <w:p w:rsidR="006874AD" w:rsidRDefault="00B24A48" w:rsidP="006874AD">
      <w:pPr>
        <w:pStyle w:val="Heading3"/>
      </w:pPr>
      <w:r>
        <w:t xml:space="preserve">2. </w:t>
      </w:r>
      <w:r w:rsidR="006874AD">
        <w:t>HTML Template (</w:t>
      </w:r>
      <w:r w:rsidR="006874AD">
        <w:rPr>
          <w:rStyle w:val="HTMLCode"/>
          <w:rFonts w:eastAsiaTheme="majorEastAsia"/>
        </w:rPr>
        <w:t>templates/index.html</w:t>
      </w:r>
      <w:r w:rsidR="006874AD">
        <w:t>)</w:t>
      </w:r>
    </w:p>
    <w:p w:rsidR="006874AD" w:rsidRDefault="006874AD" w:rsidP="006874AD">
      <w:pPr>
        <w:pStyle w:val="NormalWeb"/>
      </w:pPr>
      <w:r>
        <w:t xml:space="preserve">This is the final version of your </w:t>
      </w:r>
      <w:r>
        <w:rPr>
          <w:rStyle w:val="HTMLCode"/>
        </w:rPr>
        <w:t>index.html</w:t>
      </w:r>
      <w:r>
        <w:t xml:space="preserve"> file, which includes the Tableau embed code you provided earlier:</w:t>
      </w:r>
    </w:p>
    <w:p w:rsidR="006874AD" w:rsidRDefault="006874AD" w:rsidP="006874AD">
      <w:r>
        <w:rPr>
          <w:rStyle w:val="ng-tns-c4186094006-385"/>
        </w:rPr>
        <w:t>HTML</w:t>
      </w:r>
    </w:p>
    <w:p w:rsidR="006874AD" w:rsidRDefault="006874AD" w:rsidP="006874AD">
      <w:pPr>
        <w:pStyle w:val="HTMLPreformatted"/>
        <w:rPr>
          <w:rStyle w:val="HTMLCode"/>
        </w:rPr>
      </w:pPr>
      <w:proofErr w:type="gramStart"/>
      <w:r>
        <w:rPr>
          <w:rStyle w:val="hljs-meta"/>
        </w:rPr>
        <w:t>&lt;!DOCTYPE</w:t>
      </w:r>
      <w:proofErr w:type="gramEnd"/>
      <w:r>
        <w:rPr>
          <w:rStyle w:val="hljs-meta"/>
        </w:rPr>
        <w:t xml:space="preserve"> </w:t>
      </w:r>
      <w:r>
        <w:rPr>
          <w:rStyle w:val="hljs-meta-keyword"/>
          <w:rFonts w:eastAsiaTheme="majorEastAsia"/>
        </w:rPr>
        <w:t>html</w:t>
      </w:r>
      <w:r>
        <w:rPr>
          <w:rStyle w:val="hljs-meta"/>
        </w:rPr>
        <w:t>&gt;</w:t>
      </w:r>
    </w:p>
    <w:p w:rsidR="006874AD" w:rsidRDefault="006874AD" w:rsidP="006874AD">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w:t>
      </w:r>
      <w:proofErr w:type="spellStart"/>
      <w:r>
        <w:rPr>
          <w:rStyle w:val="hljs-string"/>
        </w:rPr>
        <w:t>en</w:t>
      </w:r>
      <w:proofErr w:type="spellEnd"/>
      <w:r>
        <w:rPr>
          <w:rStyle w:val="hljs-string"/>
        </w:rPr>
        <w:t>"</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ljs-tag"/>
        </w:rPr>
        <w:t>&lt;</w:t>
      </w:r>
      <w:proofErr w:type="gramStart"/>
      <w:r>
        <w:rPr>
          <w:rStyle w:val="hljs-name"/>
        </w:rPr>
        <w:t>head</w:t>
      </w:r>
      <w:proofErr w:type="gramEnd"/>
      <w:r>
        <w:rPr>
          <w:rStyle w:val="hljs-tag"/>
        </w:rPr>
        <w:t>&gt;</w:t>
      </w:r>
    </w:p>
    <w:p w:rsidR="006874AD" w:rsidRDefault="006874AD" w:rsidP="006874AD">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6874AD" w:rsidRDefault="006874AD" w:rsidP="006874AD">
      <w:pPr>
        <w:pStyle w:val="HTMLPreformatted"/>
        <w:rPr>
          <w:rStyle w:val="HTMLCode"/>
        </w:rPr>
      </w:pPr>
      <w:r>
        <w:rPr>
          <w:rStyle w:val="HTMLCode"/>
        </w:rPr>
        <w:lastRenderedPageBreak/>
        <w:t xml:space="preserve">    </w:t>
      </w:r>
      <w:r>
        <w:rPr>
          <w:rStyle w:val="hljs-tag"/>
        </w:rPr>
        <w:t>&lt;</w:t>
      </w:r>
      <w:proofErr w:type="gramStart"/>
      <w:r>
        <w:rPr>
          <w:rStyle w:val="hljs-name"/>
        </w:rPr>
        <w:t>title</w:t>
      </w:r>
      <w:r>
        <w:rPr>
          <w:rStyle w:val="hljs-tag"/>
        </w:rPr>
        <w:t>&gt;</w:t>
      </w:r>
      <w:proofErr w:type="gramEnd"/>
      <w:r>
        <w:rPr>
          <w:rStyle w:val="HTMLCode"/>
        </w:rPr>
        <w:t>Housing Market Trends Dashboard - ABC Company</w:t>
      </w:r>
      <w:r>
        <w:rPr>
          <w:rStyle w:val="hljs-tag"/>
        </w:rPr>
        <w:t>&lt;/</w:t>
      </w:r>
      <w:r>
        <w:rPr>
          <w:rStyle w:val="hljs-name"/>
        </w:rPr>
        <w:t>title</w:t>
      </w:r>
      <w:r>
        <w:rPr>
          <w:rStyle w:val="hljs-tag"/>
        </w:rPr>
        <w:t>&gt;</w:t>
      </w:r>
    </w:p>
    <w:p w:rsidR="006874AD" w:rsidRDefault="006874AD" w:rsidP="006874AD">
      <w:pPr>
        <w:pStyle w:val="HTMLPreformatted"/>
        <w:rPr>
          <w:rStyle w:val="css"/>
        </w:rPr>
      </w:pPr>
      <w:r>
        <w:rPr>
          <w:rStyle w:val="HTMLCode"/>
        </w:rPr>
        <w:t xml:space="preserve">    </w:t>
      </w:r>
      <w:r>
        <w:rPr>
          <w:rStyle w:val="hljs-tag"/>
        </w:rPr>
        <w:t>&lt;</w:t>
      </w:r>
      <w:proofErr w:type="gramStart"/>
      <w:r>
        <w:rPr>
          <w:rStyle w:val="hljs-name"/>
        </w:rPr>
        <w:t>style</w:t>
      </w:r>
      <w:proofErr w:type="gramEnd"/>
      <w:r>
        <w:rPr>
          <w:rStyle w:val="hljs-tag"/>
        </w:rPr>
        <w:t>&gt;</w:t>
      </w:r>
    </w:p>
    <w:p w:rsidR="006874AD" w:rsidRDefault="006874AD" w:rsidP="006874AD">
      <w:pPr>
        <w:pStyle w:val="HTMLPreformatted"/>
        <w:rPr>
          <w:rStyle w:val="css"/>
        </w:rPr>
      </w:pPr>
      <w:r>
        <w:rPr>
          <w:rStyle w:val="css"/>
        </w:rPr>
        <w:t xml:space="preserve">        </w:t>
      </w:r>
      <w:proofErr w:type="gramStart"/>
      <w:r>
        <w:rPr>
          <w:rStyle w:val="hljs-selector-tag"/>
        </w:rPr>
        <w:t>body</w:t>
      </w:r>
      <w:proofErr w:type="gramEnd"/>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font-family</w:t>
      </w:r>
      <w:proofErr w:type="gramEnd"/>
      <w:r>
        <w:rPr>
          <w:rStyle w:val="css"/>
        </w:rPr>
        <w:t xml:space="preserve">: </w:t>
      </w:r>
      <w:r>
        <w:rPr>
          <w:rStyle w:val="hljs-string"/>
        </w:rPr>
        <w:t>'Segoe UI'</w:t>
      </w:r>
      <w:r>
        <w:rPr>
          <w:rStyle w:val="css"/>
        </w:rPr>
        <w:t>, Tahoma, Geneva, Verdana, sans-serif;</w:t>
      </w:r>
    </w:p>
    <w:p w:rsidR="006874AD" w:rsidRDefault="006874AD" w:rsidP="006874AD">
      <w:pPr>
        <w:pStyle w:val="HTMLPreformatted"/>
        <w:rPr>
          <w:rStyle w:val="css"/>
        </w:rPr>
      </w:pPr>
      <w:r>
        <w:rPr>
          <w:rStyle w:val="css"/>
        </w:rPr>
        <w:t xml:space="preserve">            </w:t>
      </w:r>
      <w:proofErr w:type="gramStart"/>
      <w:r>
        <w:rPr>
          <w:rStyle w:val="hljs-attribute"/>
        </w:rPr>
        <w:t>margin</w:t>
      </w:r>
      <w:proofErr w:type="gramEnd"/>
      <w:r>
        <w:rPr>
          <w:rStyle w:val="css"/>
        </w:rPr>
        <w:t xml:space="preserve">: </w:t>
      </w:r>
      <w:r>
        <w:rPr>
          <w:rStyle w:val="hljs-number"/>
        </w:rPr>
        <w:t>0</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padding</w:t>
      </w:r>
      <w:proofErr w:type="gramEnd"/>
      <w:r>
        <w:rPr>
          <w:rStyle w:val="css"/>
        </w:rPr>
        <w:t xml:space="preserve">: </w:t>
      </w:r>
      <w:r>
        <w:rPr>
          <w:rStyle w:val="hljs-number"/>
        </w:rPr>
        <w:t>0</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background-color</w:t>
      </w:r>
      <w:proofErr w:type="gramEnd"/>
      <w:r>
        <w:rPr>
          <w:rStyle w:val="css"/>
        </w:rPr>
        <w:t xml:space="preserve">: </w:t>
      </w:r>
      <w:r>
        <w:rPr>
          <w:rStyle w:val="hljs-number"/>
        </w:rPr>
        <w:t>#f4f7fa</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color</w:t>
      </w:r>
      <w:proofErr w:type="gramEnd"/>
      <w:r>
        <w:rPr>
          <w:rStyle w:val="css"/>
        </w:rPr>
        <w:t xml:space="preserve">: </w:t>
      </w:r>
      <w:r>
        <w:rPr>
          <w:rStyle w:val="hljs-number"/>
        </w:rPr>
        <w:t>#333</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css"/>
        </w:rPr>
      </w:pPr>
    </w:p>
    <w:p w:rsidR="006874AD" w:rsidRDefault="006874AD" w:rsidP="006874AD">
      <w:pPr>
        <w:pStyle w:val="HTMLPreformatted"/>
        <w:rPr>
          <w:rStyle w:val="css"/>
        </w:rPr>
      </w:pPr>
      <w:r>
        <w:rPr>
          <w:rStyle w:val="css"/>
        </w:rPr>
        <w:t xml:space="preserve">        </w:t>
      </w:r>
      <w:r>
        <w:rPr>
          <w:rStyle w:val="hljs-selector-class"/>
        </w:rPr>
        <w:t>.container</w:t>
      </w:r>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max-width</w:t>
      </w:r>
      <w:proofErr w:type="gramEnd"/>
      <w:r>
        <w:rPr>
          <w:rStyle w:val="css"/>
        </w:rPr>
        <w:t xml:space="preserve">: </w:t>
      </w:r>
      <w:r>
        <w:rPr>
          <w:rStyle w:val="hljs-number"/>
        </w:rPr>
        <w:t>1200px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margin</w:t>
      </w:r>
      <w:proofErr w:type="gramEnd"/>
      <w:r>
        <w:rPr>
          <w:rStyle w:val="css"/>
        </w:rPr>
        <w:t xml:space="preserve">: </w:t>
      </w:r>
      <w:r>
        <w:rPr>
          <w:rStyle w:val="hljs-number"/>
        </w:rPr>
        <w:t>20px</w:t>
      </w:r>
      <w:r>
        <w:rPr>
          <w:rStyle w:val="css"/>
        </w:rPr>
        <w:t xml:space="preserve"> auto;</w:t>
      </w:r>
    </w:p>
    <w:p w:rsidR="006874AD" w:rsidRDefault="006874AD" w:rsidP="006874AD">
      <w:pPr>
        <w:pStyle w:val="HTMLPreformatted"/>
        <w:rPr>
          <w:rStyle w:val="css"/>
        </w:rPr>
      </w:pPr>
      <w:r>
        <w:rPr>
          <w:rStyle w:val="css"/>
        </w:rPr>
        <w:t xml:space="preserve">            </w:t>
      </w:r>
      <w:proofErr w:type="gramStart"/>
      <w:r>
        <w:rPr>
          <w:rStyle w:val="hljs-attribute"/>
        </w:rPr>
        <w:t>padding</w:t>
      </w:r>
      <w:proofErr w:type="gramEnd"/>
      <w:r>
        <w:rPr>
          <w:rStyle w:val="css"/>
        </w:rPr>
        <w:t xml:space="preserve">: </w:t>
      </w:r>
      <w:r>
        <w:rPr>
          <w:rStyle w:val="hljs-number"/>
        </w:rPr>
        <w:t>30px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background-color</w:t>
      </w:r>
      <w:proofErr w:type="gramEnd"/>
      <w:r>
        <w:rPr>
          <w:rStyle w:val="css"/>
        </w:rPr>
        <w:t xml:space="preserve">: </w:t>
      </w:r>
      <w:r>
        <w:rPr>
          <w:rStyle w:val="hljs-number"/>
        </w:rPr>
        <w:t>#</w:t>
      </w:r>
      <w:proofErr w:type="spellStart"/>
      <w:r>
        <w:rPr>
          <w:rStyle w:val="hljs-number"/>
        </w:rPr>
        <w:t>ffffff</w:t>
      </w:r>
      <w:proofErr w:type="spellEnd"/>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border-radius</w:t>
      </w:r>
      <w:proofErr w:type="gramEnd"/>
      <w:r>
        <w:rPr>
          <w:rStyle w:val="css"/>
        </w:rPr>
        <w:t xml:space="preserve">: </w:t>
      </w:r>
      <w:r>
        <w:rPr>
          <w:rStyle w:val="hljs-number"/>
        </w:rPr>
        <w:t>10px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box-shadow</w:t>
      </w:r>
      <w:proofErr w:type="gramEnd"/>
      <w:r>
        <w:rPr>
          <w:rStyle w:val="css"/>
        </w:rPr>
        <w:t xml:space="preserve">: </w:t>
      </w:r>
      <w:r>
        <w:rPr>
          <w:rStyle w:val="hljs-number"/>
        </w:rPr>
        <w:t>0</w:t>
      </w:r>
      <w:r>
        <w:rPr>
          <w:rStyle w:val="css"/>
        </w:rPr>
        <w:t xml:space="preserve"> </w:t>
      </w:r>
      <w:r>
        <w:rPr>
          <w:rStyle w:val="hljs-number"/>
        </w:rPr>
        <w:t>4px</w:t>
      </w:r>
      <w:r>
        <w:rPr>
          <w:rStyle w:val="css"/>
        </w:rPr>
        <w:t xml:space="preserve"> </w:t>
      </w:r>
      <w:r>
        <w:rPr>
          <w:rStyle w:val="hljs-number"/>
        </w:rPr>
        <w:t>15px</w:t>
      </w:r>
      <w:r>
        <w:rPr>
          <w:rStyle w:val="css"/>
        </w:rPr>
        <w:t xml:space="preserve"> </w:t>
      </w:r>
      <w:proofErr w:type="spellStart"/>
      <w:r>
        <w:rPr>
          <w:rStyle w:val="hljs-builtin"/>
        </w:rPr>
        <w:t>rgba</w:t>
      </w:r>
      <w:proofErr w:type="spellEnd"/>
      <w:r>
        <w:rPr>
          <w:rStyle w:val="css"/>
        </w:rPr>
        <w:t>(</w:t>
      </w:r>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0.1</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css"/>
        </w:rPr>
      </w:pPr>
    </w:p>
    <w:p w:rsidR="006874AD" w:rsidRDefault="006874AD" w:rsidP="006874AD">
      <w:pPr>
        <w:pStyle w:val="HTMLPreformatted"/>
        <w:rPr>
          <w:rStyle w:val="css"/>
        </w:rPr>
      </w:pPr>
      <w:r>
        <w:rPr>
          <w:rStyle w:val="css"/>
        </w:rPr>
        <w:t xml:space="preserve">        </w:t>
      </w:r>
      <w:r>
        <w:rPr>
          <w:rStyle w:val="hljs-selector-tag"/>
        </w:rPr>
        <w:t>h1</w:t>
      </w:r>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text-</w:t>
      </w:r>
      <w:proofErr w:type="gramEnd"/>
      <w:r>
        <w:rPr>
          <w:rStyle w:val="hljs-attribute"/>
        </w:rPr>
        <w:t>align</w:t>
      </w:r>
      <w:r>
        <w:rPr>
          <w:rStyle w:val="css"/>
        </w:rPr>
        <w:t>: center;</w:t>
      </w:r>
    </w:p>
    <w:p w:rsidR="006874AD" w:rsidRDefault="006874AD" w:rsidP="006874AD">
      <w:pPr>
        <w:pStyle w:val="HTMLPreformatted"/>
        <w:rPr>
          <w:rStyle w:val="css"/>
        </w:rPr>
      </w:pPr>
      <w:r>
        <w:rPr>
          <w:rStyle w:val="css"/>
        </w:rPr>
        <w:t xml:space="preserve">            </w:t>
      </w:r>
      <w:proofErr w:type="gramStart"/>
      <w:r>
        <w:rPr>
          <w:rStyle w:val="hljs-attribute"/>
        </w:rPr>
        <w:t>color</w:t>
      </w:r>
      <w:proofErr w:type="gramEnd"/>
      <w:r>
        <w:rPr>
          <w:rStyle w:val="css"/>
        </w:rPr>
        <w:t xml:space="preserve">: </w:t>
      </w:r>
      <w:r>
        <w:rPr>
          <w:rStyle w:val="hljs-number"/>
        </w:rPr>
        <w:t>#0056b3</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margin-bottom</w:t>
      </w:r>
      <w:proofErr w:type="gramEnd"/>
      <w:r>
        <w:rPr>
          <w:rStyle w:val="css"/>
        </w:rPr>
        <w:t xml:space="preserve">: </w:t>
      </w:r>
      <w:r>
        <w:rPr>
          <w:rStyle w:val="hljs-number"/>
        </w:rPr>
        <w:t>25px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font-size</w:t>
      </w:r>
      <w:proofErr w:type="gramEnd"/>
      <w:r>
        <w:rPr>
          <w:rStyle w:val="css"/>
        </w:rPr>
        <w:t xml:space="preserve">: </w:t>
      </w:r>
      <w:r>
        <w:rPr>
          <w:rStyle w:val="hljs-number"/>
        </w:rPr>
        <w:t>2.5em</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css"/>
        </w:rPr>
      </w:pPr>
    </w:p>
    <w:p w:rsidR="006874AD" w:rsidRDefault="006874AD" w:rsidP="006874AD">
      <w:pPr>
        <w:pStyle w:val="HTMLPreformatted"/>
        <w:rPr>
          <w:rStyle w:val="css"/>
        </w:rPr>
      </w:pPr>
      <w:r>
        <w:rPr>
          <w:rStyle w:val="css"/>
        </w:rPr>
        <w:t xml:space="preserve">        </w:t>
      </w:r>
      <w:proofErr w:type="gramStart"/>
      <w:r>
        <w:rPr>
          <w:rStyle w:val="hljs-selector-tag"/>
        </w:rPr>
        <w:t>p</w:t>
      </w:r>
      <w:proofErr w:type="gramEnd"/>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text-</w:t>
      </w:r>
      <w:proofErr w:type="gramEnd"/>
      <w:r>
        <w:rPr>
          <w:rStyle w:val="hljs-attribute"/>
        </w:rPr>
        <w:t>align</w:t>
      </w:r>
      <w:r>
        <w:rPr>
          <w:rStyle w:val="css"/>
        </w:rPr>
        <w:t>: center;</w:t>
      </w:r>
    </w:p>
    <w:p w:rsidR="006874AD" w:rsidRDefault="006874AD" w:rsidP="006874AD">
      <w:pPr>
        <w:pStyle w:val="HTMLPreformatted"/>
        <w:rPr>
          <w:rStyle w:val="css"/>
        </w:rPr>
      </w:pPr>
      <w:r>
        <w:rPr>
          <w:rStyle w:val="css"/>
        </w:rPr>
        <w:t xml:space="preserve">            </w:t>
      </w:r>
      <w:proofErr w:type="gramStart"/>
      <w:r>
        <w:rPr>
          <w:rStyle w:val="hljs-attribute"/>
        </w:rPr>
        <w:t>font-size</w:t>
      </w:r>
      <w:proofErr w:type="gramEnd"/>
      <w:r>
        <w:rPr>
          <w:rStyle w:val="css"/>
        </w:rPr>
        <w:t xml:space="preserve">: </w:t>
      </w:r>
      <w:r>
        <w:rPr>
          <w:rStyle w:val="hljs-number"/>
        </w:rPr>
        <w:t>1.1em</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line-height</w:t>
      </w:r>
      <w:proofErr w:type="gramEnd"/>
      <w:r>
        <w:rPr>
          <w:rStyle w:val="css"/>
        </w:rPr>
        <w:t xml:space="preserve">: </w:t>
      </w:r>
      <w:r>
        <w:rPr>
          <w:rStyle w:val="hljs-number"/>
        </w:rPr>
        <w:t>1.6</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margin-bottom</w:t>
      </w:r>
      <w:proofErr w:type="gramEnd"/>
      <w:r>
        <w:rPr>
          <w:rStyle w:val="css"/>
        </w:rPr>
        <w:t xml:space="preserve">: </w:t>
      </w:r>
      <w:r>
        <w:rPr>
          <w:rStyle w:val="hljs-number"/>
        </w:rPr>
        <w:t>30px</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css"/>
        </w:rPr>
      </w:pPr>
    </w:p>
    <w:p w:rsidR="006874AD" w:rsidRDefault="006874AD" w:rsidP="006874AD">
      <w:pPr>
        <w:pStyle w:val="HTMLPreformatted"/>
        <w:rPr>
          <w:rStyle w:val="css"/>
        </w:rPr>
      </w:pPr>
      <w:r>
        <w:rPr>
          <w:rStyle w:val="css"/>
        </w:rPr>
        <w:t xml:space="preserve">        </w:t>
      </w:r>
      <w:r>
        <w:rPr>
          <w:rStyle w:val="hljs-selector-class"/>
        </w:rPr>
        <w:t>.tableau-</w:t>
      </w:r>
      <w:proofErr w:type="spellStart"/>
      <w:r>
        <w:rPr>
          <w:rStyle w:val="hljs-selector-class"/>
        </w:rPr>
        <w:t>viz</w:t>
      </w:r>
      <w:proofErr w:type="spellEnd"/>
      <w:r>
        <w:rPr>
          <w:rStyle w:val="hljs-selector-class"/>
        </w:rPr>
        <w:t>-wrapper</w:t>
      </w:r>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width</w:t>
      </w:r>
      <w:proofErr w:type="gramEnd"/>
      <w:r>
        <w:rPr>
          <w:rStyle w:val="css"/>
        </w:rPr>
        <w:t xml:space="preserve">: </w:t>
      </w:r>
      <w:r>
        <w:rPr>
          <w:rStyle w:val="hljs-number"/>
        </w:rPr>
        <w:t>100%</w:t>
      </w:r>
      <w:r>
        <w:rPr>
          <w:rStyle w:val="css"/>
        </w:rPr>
        <w:t>;</w:t>
      </w:r>
    </w:p>
    <w:p w:rsidR="006874AD" w:rsidRDefault="006874AD" w:rsidP="006874AD">
      <w:pPr>
        <w:pStyle w:val="HTMLPreformatted"/>
        <w:rPr>
          <w:rStyle w:val="hljs-comment"/>
        </w:rPr>
      </w:pPr>
      <w:r>
        <w:rPr>
          <w:rStyle w:val="css"/>
        </w:rPr>
        <w:t xml:space="preserve">            </w:t>
      </w:r>
      <w:r>
        <w:rPr>
          <w:rStyle w:val="hljs-comment"/>
        </w:rPr>
        <w:t xml:space="preserve">/* </w:t>
      </w:r>
      <w:proofErr w:type="gramStart"/>
      <w:r>
        <w:rPr>
          <w:rStyle w:val="hljs-comment"/>
        </w:rPr>
        <w:t>The</w:t>
      </w:r>
      <w:proofErr w:type="gramEnd"/>
      <w:r>
        <w:rPr>
          <w:rStyle w:val="hljs-comment"/>
        </w:rPr>
        <w:t xml:space="preserve"> height will be controlled by Tableau's embed script,</w:t>
      </w:r>
    </w:p>
    <w:p w:rsidR="006874AD" w:rsidRDefault="006874AD" w:rsidP="006874AD">
      <w:pPr>
        <w:pStyle w:val="HTMLPreformatted"/>
        <w:rPr>
          <w:rStyle w:val="css"/>
        </w:rPr>
      </w:pPr>
      <w:r>
        <w:rPr>
          <w:rStyle w:val="hljs-comment"/>
        </w:rPr>
        <w:t xml:space="preserve">               </w:t>
      </w:r>
      <w:proofErr w:type="gramStart"/>
      <w:r>
        <w:rPr>
          <w:rStyle w:val="hljs-comment"/>
        </w:rPr>
        <w:t>but</w:t>
      </w:r>
      <w:proofErr w:type="gramEnd"/>
      <w:r>
        <w:rPr>
          <w:rStyle w:val="hljs-comment"/>
        </w:rPr>
        <w:t xml:space="preserve"> you can set a minimum height if needed */</w:t>
      </w:r>
    </w:p>
    <w:p w:rsidR="006874AD" w:rsidRDefault="006874AD" w:rsidP="006874AD">
      <w:pPr>
        <w:pStyle w:val="HTMLPreformatted"/>
        <w:rPr>
          <w:rStyle w:val="css"/>
        </w:rPr>
      </w:pPr>
      <w:r>
        <w:rPr>
          <w:rStyle w:val="css"/>
        </w:rPr>
        <w:t xml:space="preserve">            </w:t>
      </w:r>
      <w:proofErr w:type="gramStart"/>
      <w:r>
        <w:rPr>
          <w:rStyle w:val="hljs-attribute"/>
        </w:rPr>
        <w:t>min-height</w:t>
      </w:r>
      <w:proofErr w:type="gramEnd"/>
      <w:r>
        <w:rPr>
          <w:rStyle w:val="css"/>
        </w:rPr>
        <w:t xml:space="preserve">: </w:t>
      </w:r>
      <w:r>
        <w:rPr>
          <w:rStyle w:val="hljs-number"/>
        </w:rPr>
        <w:t>600px</w:t>
      </w:r>
      <w:r>
        <w:rPr>
          <w:rStyle w:val="css"/>
        </w:rPr>
        <w:t>;</w:t>
      </w:r>
    </w:p>
    <w:p w:rsidR="006874AD" w:rsidRDefault="006874AD" w:rsidP="006874AD">
      <w:pPr>
        <w:pStyle w:val="HTMLPreformatted"/>
        <w:rPr>
          <w:rStyle w:val="css"/>
        </w:rPr>
      </w:pPr>
      <w:r>
        <w:rPr>
          <w:rStyle w:val="css"/>
        </w:rPr>
        <w:t xml:space="preserve">            </w:t>
      </w:r>
      <w:r>
        <w:rPr>
          <w:rStyle w:val="hljs-comment"/>
        </w:rPr>
        <w:t xml:space="preserve">/* </w:t>
      </w:r>
      <w:proofErr w:type="gramStart"/>
      <w:r>
        <w:rPr>
          <w:rStyle w:val="hljs-comment"/>
        </w:rPr>
        <w:t>Adjust</w:t>
      </w:r>
      <w:proofErr w:type="gramEnd"/>
      <w:r>
        <w:rPr>
          <w:rStyle w:val="hljs-comment"/>
        </w:rPr>
        <w:t xml:space="preserve"> as necessary */</w:t>
      </w:r>
    </w:p>
    <w:p w:rsidR="006874AD" w:rsidRDefault="006874AD" w:rsidP="006874AD">
      <w:pPr>
        <w:pStyle w:val="HTMLPreformatted"/>
        <w:rPr>
          <w:rStyle w:val="css"/>
        </w:rPr>
      </w:pPr>
      <w:r>
        <w:rPr>
          <w:rStyle w:val="css"/>
        </w:rPr>
        <w:t xml:space="preserve">            </w:t>
      </w:r>
      <w:proofErr w:type="gramStart"/>
      <w:r>
        <w:rPr>
          <w:rStyle w:val="hljs-attribute"/>
        </w:rPr>
        <w:t>overflow</w:t>
      </w:r>
      <w:proofErr w:type="gramEnd"/>
      <w:r>
        <w:rPr>
          <w:rStyle w:val="css"/>
        </w:rPr>
        <w:t>: hidden;</w:t>
      </w:r>
    </w:p>
    <w:p w:rsidR="006874AD" w:rsidRDefault="006874AD" w:rsidP="006874AD">
      <w:pPr>
        <w:pStyle w:val="HTMLPreformatted"/>
        <w:rPr>
          <w:rStyle w:val="css"/>
        </w:rPr>
      </w:pPr>
      <w:r>
        <w:rPr>
          <w:rStyle w:val="css"/>
        </w:rPr>
        <w:t xml:space="preserve">            </w:t>
      </w:r>
      <w:proofErr w:type="gramStart"/>
      <w:r>
        <w:rPr>
          <w:rStyle w:val="hljs-attribute"/>
        </w:rPr>
        <w:t>border-radius</w:t>
      </w:r>
      <w:proofErr w:type="gramEnd"/>
      <w:r>
        <w:rPr>
          <w:rStyle w:val="css"/>
        </w:rPr>
        <w:t xml:space="preserve">: </w:t>
      </w:r>
      <w:r>
        <w:rPr>
          <w:rStyle w:val="hljs-number"/>
        </w:rPr>
        <w:t>8px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box-shadow</w:t>
      </w:r>
      <w:proofErr w:type="gramEnd"/>
      <w:r>
        <w:rPr>
          <w:rStyle w:val="css"/>
        </w:rPr>
        <w:t xml:space="preserve">: </w:t>
      </w:r>
      <w:r>
        <w:rPr>
          <w:rStyle w:val="hljs-number"/>
        </w:rPr>
        <w:t>0</w:t>
      </w:r>
      <w:r>
        <w:rPr>
          <w:rStyle w:val="css"/>
        </w:rPr>
        <w:t xml:space="preserve"> </w:t>
      </w:r>
      <w:r>
        <w:rPr>
          <w:rStyle w:val="hljs-number"/>
        </w:rPr>
        <w:t>2px</w:t>
      </w:r>
      <w:r>
        <w:rPr>
          <w:rStyle w:val="css"/>
        </w:rPr>
        <w:t xml:space="preserve"> </w:t>
      </w:r>
      <w:r>
        <w:rPr>
          <w:rStyle w:val="hljs-number"/>
        </w:rPr>
        <w:t>8px</w:t>
      </w:r>
      <w:r>
        <w:rPr>
          <w:rStyle w:val="css"/>
        </w:rPr>
        <w:t xml:space="preserve"> </w:t>
      </w:r>
      <w:proofErr w:type="spellStart"/>
      <w:r>
        <w:rPr>
          <w:rStyle w:val="hljs-builtin"/>
        </w:rPr>
        <w:t>rgba</w:t>
      </w:r>
      <w:proofErr w:type="spellEnd"/>
      <w:r>
        <w:rPr>
          <w:rStyle w:val="css"/>
        </w:rPr>
        <w:t>(</w:t>
      </w:r>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0.08</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css"/>
        </w:rPr>
      </w:pPr>
    </w:p>
    <w:p w:rsidR="006874AD" w:rsidRDefault="006874AD" w:rsidP="006874AD">
      <w:pPr>
        <w:pStyle w:val="HTMLPreformatted"/>
        <w:rPr>
          <w:rStyle w:val="css"/>
        </w:rPr>
      </w:pPr>
      <w:r>
        <w:rPr>
          <w:rStyle w:val="css"/>
        </w:rPr>
        <w:t xml:space="preserve">        </w:t>
      </w:r>
      <w:r>
        <w:rPr>
          <w:rStyle w:val="hljs-selector-class"/>
        </w:rPr>
        <w:t>.footer</w:t>
      </w:r>
      <w:r>
        <w:rPr>
          <w:rStyle w:val="css"/>
        </w:rPr>
        <w:t xml:space="preserve"> {</w:t>
      </w:r>
    </w:p>
    <w:p w:rsidR="006874AD" w:rsidRDefault="006874AD" w:rsidP="006874AD">
      <w:pPr>
        <w:pStyle w:val="HTMLPreformatted"/>
        <w:rPr>
          <w:rStyle w:val="css"/>
        </w:rPr>
      </w:pPr>
      <w:r>
        <w:rPr>
          <w:rStyle w:val="css"/>
        </w:rPr>
        <w:t xml:space="preserve">            </w:t>
      </w:r>
      <w:proofErr w:type="gramStart"/>
      <w:r>
        <w:rPr>
          <w:rStyle w:val="hljs-attribute"/>
        </w:rPr>
        <w:t>text-</w:t>
      </w:r>
      <w:proofErr w:type="gramEnd"/>
      <w:r>
        <w:rPr>
          <w:rStyle w:val="hljs-attribute"/>
        </w:rPr>
        <w:t>align</w:t>
      </w:r>
      <w:r>
        <w:rPr>
          <w:rStyle w:val="css"/>
        </w:rPr>
        <w:t>: center;</w:t>
      </w:r>
    </w:p>
    <w:p w:rsidR="006874AD" w:rsidRDefault="006874AD" w:rsidP="006874AD">
      <w:pPr>
        <w:pStyle w:val="HTMLPreformatted"/>
        <w:rPr>
          <w:rStyle w:val="css"/>
        </w:rPr>
      </w:pPr>
      <w:r>
        <w:rPr>
          <w:rStyle w:val="css"/>
        </w:rPr>
        <w:t xml:space="preserve">            </w:t>
      </w:r>
      <w:proofErr w:type="gramStart"/>
      <w:r>
        <w:rPr>
          <w:rStyle w:val="hljs-attribute"/>
        </w:rPr>
        <w:t>margin-top</w:t>
      </w:r>
      <w:proofErr w:type="gramEnd"/>
      <w:r>
        <w:rPr>
          <w:rStyle w:val="css"/>
        </w:rPr>
        <w:t xml:space="preserve">: </w:t>
      </w:r>
      <w:r>
        <w:rPr>
          <w:rStyle w:val="hljs-number"/>
        </w:rPr>
        <w:t>40px</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font-size</w:t>
      </w:r>
      <w:proofErr w:type="gramEnd"/>
      <w:r>
        <w:rPr>
          <w:rStyle w:val="css"/>
        </w:rPr>
        <w:t xml:space="preserve">: </w:t>
      </w:r>
      <w:r>
        <w:rPr>
          <w:rStyle w:val="hljs-number"/>
        </w:rPr>
        <w:t>0.9em</w:t>
      </w:r>
      <w:r>
        <w:rPr>
          <w:rStyle w:val="css"/>
        </w:rPr>
        <w:t>;</w:t>
      </w:r>
    </w:p>
    <w:p w:rsidR="006874AD" w:rsidRDefault="006874AD" w:rsidP="006874AD">
      <w:pPr>
        <w:pStyle w:val="HTMLPreformatted"/>
        <w:rPr>
          <w:rStyle w:val="css"/>
        </w:rPr>
      </w:pPr>
      <w:r>
        <w:rPr>
          <w:rStyle w:val="css"/>
        </w:rPr>
        <w:t xml:space="preserve">            </w:t>
      </w:r>
      <w:proofErr w:type="gramStart"/>
      <w:r>
        <w:rPr>
          <w:rStyle w:val="hljs-attribute"/>
        </w:rPr>
        <w:t>color</w:t>
      </w:r>
      <w:proofErr w:type="gramEnd"/>
      <w:r>
        <w:rPr>
          <w:rStyle w:val="css"/>
        </w:rPr>
        <w:t xml:space="preserve">: </w:t>
      </w:r>
      <w:r>
        <w:rPr>
          <w:rStyle w:val="hljs-number"/>
        </w:rPr>
        <w:t>#666</w:t>
      </w:r>
      <w:r>
        <w:rPr>
          <w:rStyle w:val="css"/>
        </w:rPr>
        <w:t>;</w:t>
      </w:r>
    </w:p>
    <w:p w:rsidR="006874AD" w:rsidRDefault="006874AD" w:rsidP="006874AD">
      <w:pPr>
        <w:pStyle w:val="HTMLPreformatted"/>
        <w:rPr>
          <w:rStyle w:val="css"/>
        </w:rPr>
      </w:pPr>
      <w:r>
        <w:rPr>
          <w:rStyle w:val="css"/>
        </w:rPr>
        <w:t xml:space="preserve">        }</w:t>
      </w:r>
    </w:p>
    <w:p w:rsidR="006874AD" w:rsidRDefault="006874AD" w:rsidP="006874AD">
      <w:pPr>
        <w:pStyle w:val="HTMLPreformatted"/>
        <w:rPr>
          <w:rStyle w:val="HTMLCode"/>
        </w:rPr>
      </w:pPr>
      <w:r>
        <w:rPr>
          <w:rStyle w:val="css"/>
        </w:rPr>
        <w:t xml:space="preserve">    </w:t>
      </w:r>
      <w:r>
        <w:rPr>
          <w:rStyle w:val="hljs-tag"/>
        </w:rPr>
        <w:t>&lt;/</w:t>
      </w:r>
      <w:r>
        <w:rPr>
          <w:rStyle w:val="hljs-name"/>
        </w:rPr>
        <w:t>style</w:t>
      </w:r>
      <w:r>
        <w:rPr>
          <w:rStyle w:val="hljs-tag"/>
        </w:rPr>
        <w:t>&gt;</w:t>
      </w:r>
    </w:p>
    <w:p w:rsidR="006874AD" w:rsidRDefault="006874AD" w:rsidP="006874AD">
      <w:pPr>
        <w:pStyle w:val="HTMLPreformatted"/>
        <w:rPr>
          <w:rStyle w:val="HTMLCode"/>
        </w:rPr>
      </w:pPr>
      <w:r>
        <w:rPr>
          <w:rStyle w:val="hljs-tag"/>
        </w:rPr>
        <w:t>&lt;/</w:t>
      </w:r>
      <w:r>
        <w:rPr>
          <w:rStyle w:val="hljs-name"/>
        </w:rPr>
        <w:t>head</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ljs-tag"/>
        </w:rPr>
        <w:t>&lt;</w:t>
      </w:r>
      <w:proofErr w:type="gramStart"/>
      <w:r>
        <w:rPr>
          <w:rStyle w:val="hljs-name"/>
        </w:rPr>
        <w:t>body</w:t>
      </w:r>
      <w:proofErr w:type="gramEnd"/>
      <w:r>
        <w:rPr>
          <w:rStyle w:val="hljs-tag"/>
        </w:rPr>
        <w:t>&gt;</w:t>
      </w: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Comprehensive Housing Market Trends Analysis</w:t>
      </w:r>
      <w:r>
        <w:rPr>
          <w:rStyle w:val="hljs-tag"/>
        </w:rPr>
        <w:t>&lt;/</w:t>
      </w:r>
      <w:r>
        <w:rPr>
          <w:rStyle w:val="hljs-name"/>
        </w:rPr>
        <w:t>h1</w:t>
      </w:r>
      <w:r>
        <w:rPr>
          <w:rStyle w:val="hljs-tag"/>
        </w:rPr>
        <w:t>&gt;</w:t>
      </w:r>
    </w:p>
    <w:p w:rsidR="006874AD" w:rsidRDefault="006874AD" w:rsidP="006874AD">
      <w:pPr>
        <w:pStyle w:val="HTMLPreformatted"/>
        <w:rPr>
          <w:rStyle w:val="HTMLCode"/>
        </w:rPr>
      </w:pPr>
      <w:r>
        <w:rPr>
          <w:rStyle w:val="HTMLCode"/>
        </w:rPr>
        <w:lastRenderedPageBreak/>
        <w:t xml:space="preserve">        </w:t>
      </w:r>
      <w:r>
        <w:rPr>
          <w:rStyle w:val="hljs-tag"/>
        </w:rPr>
        <w:t>&lt;</w:t>
      </w:r>
      <w:r>
        <w:rPr>
          <w:rStyle w:val="hljs-name"/>
        </w:rPr>
        <w:t>p</w:t>
      </w:r>
      <w:r>
        <w:rPr>
          <w:rStyle w:val="hljs-tag"/>
        </w:rPr>
        <w:t>&gt;</w:t>
      </w:r>
      <w:r>
        <w:rPr>
          <w:rStyle w:val="HTMLCode"/>
        </w:rPr>
        <w:t>Explore key insights into house sale prices and features, including the impact of renovations and property</w:t>
      </w:r>
    </w:p>
    <w:p w:rsidR="006874AD" w:rsidRDefault="006874AD" w:rsidP="006874AD">
      <w:pPr>
        <w:pStyle w:val="HTMLPreformatted"/>
        <w:rPr>
          <w:rStyle w:val="HTMLCode"/>
        </w:rPr>
      </w:pPr>
      <w:r>
        <w:rPr>
          <w:rStyle w:val="HTMLCode"/>
        </w:rPr>
        <w:t xml:space="preserve">            </w:t>
      </w:r>
      <w:proofErr w:type="gramStart"/>
      <w:r>
        <w:rPr>
          <w:rStyle w:val="HTMLCode"/>
        </w:rPr>
        <w:t>characteristics</w:t>
      </w:r>
      <w:proofErr w:type="gramEnd"/>
      <w:r>
        <w:rPr>
          <w:rStyle w:val="HTMLCode"/>
        </w:rPr>
        <w:t>, to inform strategic decisions for ABC Company.</w:t>
      </w:r>
      <w:r>
        <w:rPr>
          <w:rStyle w:val="hljs-tag"/>
        </w:rPr>
        <w:t>&lt;/</w:t>
      </w:r>
      <w:r>
        <w:rPr>
          <w:rStyle w:val="hljs-name"/>
        </w:rPr>
        <w:t>p</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"tableau-</w:t>
      </w:r>
      <w:proofErr w:type="spellStart"/>
      <w:r>
        <w:rPr>
          <w:rStyle w:val="hljs-string"/>
        </w:rPr>
        <w:t>viz</w:t>
      </w:r>
      <w:proofErr w:type="spellEnd"/>
      <w:r>
        <w:rPr>
          <w:rStyle w:val="hljs-string"/>
        </w:rPr>
        <w:t>-wrapper"</w:t>
      </w:r>
      <w:r>
        <w:rPr>
          <w:rStyle w:val="hljs-tag"/>
        </w:rPr>
        <w:t>&gt;</w:t>
      </w:r>
    </w:p>
    <w:p w:rsidR="006874AD" w:rsidRDefault="006874AD" w:rsidP="006874AD">
      <w:pPr>
        <w:pStyle w:val="HTMLPreformatted"/>
        <w:rPr>
          <w:rStyle w:val="hljs-tag"/>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tableauPlaceholder</w:t>
      </w:r>
      <w:proofErr w:type="spellEnd"/>
      <w:r>
        <w:rPr>
          <w:rStyle w:val="hljs-string"/>
        </w:rPr>
        <w:t>'</w:t>
      </w:r>
      <w:r>
        <w:rPr>
          <w:rStyle w:val="hljs-tag"/>
        </w:rPr>
        <w:t xml:space="preserve"> </w:t>
      </w:r>
      <w:r>
        <w:rPr>
          <w:rStyle w:val="hljs-attr"/>
        </w:rPr>
        <w:t>id</w:t>
      </w:r>
      <w:r>
        <w:rPr>
          <w:rStyle w:val="hljs-tag"/>
        </w:rPr>
        <w:t>=</w:t>
      </w:r>
      <w:r>
        <w:rPr>
          <w:rStyle w:val="hljs-string"/>
        </w:rPr>
        <w:t>'viz1750998630132'</w:t>
      </w:r>
      <w:r>
        <w:rPr>
          <w:rStyle w:val="hljs-tag"/>
        </w:rPr>
        <w:t xml:space="preserve"> </w:t>
      </w:r>
      <w:r>
        <w:rPr>
          <w:rStyle w:val="hljs-attr"/>
        </w:rPr>
        <w:t>style</w:t>
      </w:r>
      <w:r>
        <w:rPr>
          <w:rStyle w:val="hljs-tag"/>
        </w:rPr>
        <w:t>=</w:t>
      </w:r>
      <w:r>
        <w:rPr>
          <w:rStyle w:val="hljs-string"/>
        </w:rPr>
        <w:t>'position: relative'</w:t>
      </w:r>
      <w:r>
        <w:rPr>
          <w:rStyle w:val="hljs-tag"/>
        </w:rPr>
        <w:t>&gt;&lt;</w:t>
      </w:r>
      <w:proofErr w:type="spellStart"/>
      <w:r>
        <w:rPr>
          <w:rStyle w:val="hljs-name"/>
        </w:rPr>
        <w:t>noscript</w:t>
      </w:r>
      <w:proofErr w:type="spell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w:t>
      </w:r>
      <w:r>
        <w:rPr>
          <w:rStyle w:val="hljs-tag"/>
        </w:rPr>
        <w:t>&gt;&lt;</w:t>
      </w:r>
      <w:proofErr w:type="spellStart"/>
      <w:r>
        <w:rPr>
          <w:rStyle w:val="hljs-name"/>
        </w:rPr>
        <w:t>img</w:t>
      </w:r>
      <w:proofErr w:type="spellEnd"/>
    </w:p>
    <w:p w:rsidR="006874AD" w:rsidRDefault="006874AD" w:rsidP="006874AD">
      <w:pPr>
        <w:pStyle w:val="HTMLPreformatted"/>
        <w:rPr>
          <w:rStyle w:val="hljs-tag"/>
        </w:rPr>
      </w:pPr>
      <w:r>
        <w:rPr>
          <w:rStyle w:val="hljs-tag"/>
        </w:rPr>
        <w:t xml:space="preserve">                                </w:t>
      </w:r>
      <w:proofErr w:type="gramStart"/>
      <w:r>
        <w:rPr>
          <w:rStyle w:val="hljs-attr"/>
        </w:rPr>
        <w:t>alt</w:t>
      </w:r>
      <w:proofErr w:type="gramEnd"/>
      <w:r>
        <w:rPr>
          <w:rStyle w:val="hljs-tag"/>
        </w:rPr>
        <w:t>=</w:t>
      </w:r>
      <w:r>
        <w:rPr>
          <w:rStyle w:val="hljs-string"/>
        </w:rPr>
        <w:t>'Dashboard 1 '</w:t>
      </w:r>
    </w:p>
    <w:p w:rsidR="006874AD" w:rsidRDefault="006874AD" w:rsidP="006874AD">
      <w:pPr>
        <w:pStyle w:val="HTMLPreformatted"/>
        <w:rPr>
          <w:rStyle w:val="hljs-tag"/>
        </w:rPr>
      </w:pPr>
      <w:r>
        <w:rPr>
          <w:rStyle w:val="hljs-tag"/>
        </w:rPr>
        <w:t xml:space="preserve">                                </w:t>
      </w:r>
      <w:proofErr w:type="gramStart"/>
      <w:r>
        <w:rPr>
          <w:rStyle w:val="hljs-attr"/>
        </w:rPr>
        <w:t>src</w:t>
      </w:r>
      <w:proofErr w:type="gramEnd"/>
      <w:r>
        <w:rPr>
          <w:rStyle w:val="hljs-tag"/>
        </w:rPr>
        <w:t>=</w:t>
      </w:r>
      <w:r>
        <w:rPr>
          <w:rStyle w:val="hljs-string"/>
        </w:rPr>
        <w:t>'https:</w:t>
      </w:r>
      <w:r>
        <w:rPr>
          <w:rStyle w:val="hljs-symbol"/>
        </w:rPr>
        <w:t>&amp;#47;&amp;#47;</w:t>
      </w:r>
      <w:r>
        <w:rPr>
          <w:rStyle w:val="hljs-string"/>
        </w:rPr>
        <w:t>public.tableau.com</w:t>
      </w:r>
      <w:r>
        <w:rPr>
          <w:rStyle w:val="hljs-symbol"/>
        </w:rPr>
        <w:t>&amp;#47;</w:t>
      </w:r>
      <w:r>
        <w:rPr>
          <w:rStyle w:val="hljs-string"/>
        </w:rPr>
        <w:t>static</w:t>
      </w:r>
      <w:r>
        <w:rPr>
          <w:rStyle w:val="hljs-symbol"/>
        </w:rPr>
        <w:t>&amp;#47;</w:t>
      </w:r>
      <w:r>
        <w:rPr>
          <w:rStyle w:val="hljs-string"/>
        </w:rPr>
        <w:t>images</w:t>
      </w:r>
      <w:r>
        <w:rPr>
          <w:rStyle w:val="hljs-symbol"/>
        </w:rPr>
        <w:t>&amp;#47;</w:t>
      </w:r>
      <w:r>
        <w:rPr>
          <w:rStyle w:val="hljs-string"/>
        </w:rPr>
        <w:t>72</w:t>
      </w:r>
      <w:r>
        <w:rPr>
          <w:rStyle w:val="hljs-symbol"/>
        </w:rPr>
        <w:t>&amp;#47;</w:t>
      </w:r>
      <w:r>
        <w:rPr>
          <w:rStyle w:val="hljs-string"/>
        </w:rPr>
        <w:t>72FJNMZRY</w:t>
      </w:r>
      <w:r>
        <w:rPr>
          <w:rStyle w:val="hljs-symbol"/>
        </w:rPr>
        <w:t>&amp;#47;</w:t>
      </w:r>
      <w:r>
        <w:rPr>
          <w:rStyle w:val="hljs-string"/>
        </w:rPr>
        <w:t>1_rss.png'</w:t>
      </w:r>
    </w:p>
    <w:p w:rsidR="006874AD" w:rsidRDefault="006874AD" w:rsidP="006874AD">
      <w:pPr>
        <w:pStyle w:val="HTMLPreformatted"/>
        <w:rPr>
          <w:rStyle w:val="HTMLCode"/>
        </w:rPr>
      </w:pPr>
      <w:r>
        <w:rPr>
          <w:rStyle w:val="hljs-tag"/>
        </w:rPr>
        <w:t xml:space="preserve">                                </w:t>
      </w:r>
      <w:proofErr w:type="gramStart"/>
      <w:r>
        <w:rPr>
          <w:rStyle w:val="hljs-attr"/>
        </w:rPr>
        <w:t>style</w:t>
      </w:r>
      <w:proofErr w:type="gramEnd"/>
      <w:r>
        <w:rPr>
          <w:rStyle w:val="hljs-tag"/>
        </w:rPr>
        <w:t>=</w:t>
      </w:r>
      <w:r>
        <w:rPr>
          <w:rStyle w:val="hljs-string"/>
        </w:rPr>
        <w:t>'border: none'</w:t>
      </w:r>
      <w:r>
        <w:rPr>
          <w:rStyle w:val="hljs-tag"/>
        </w:rPr>
        <w:t xml:space="preserve"> /&gt;&lt;/</w:t>
      </w:r>
      <w:r>
        <w:rPr>
          <w:rStyle w:val="hljs-name"/>
        </w:rPr>
        <w:t>a</w:t>
      </w:r>
      <w:r>
        <w:rPr>
          <w:rStyle w:val="hljs-tag"/>
        </w:rPr>
        <w:t>&gt;&lt;/</w:t>
      </w:r>
      <w:proofErr w:type="spellStart"/>
      <w:r>
        <w:rPr>
          <w:rStyle w:val="hljs-name"/>
        </w:rPr>
        <w:t>noscript</w:t>
      </w:r>
      <w:proofErr w:type="spellEnd"/>
      <w:r>
        <w:rPr>
          <w:rStyle w:val="hljs-tag"/>
        </w:rPr>
        <w:t>&gt;&lt;</w:t>
      </w:r>
      <w:r>
        <w:rPr>
          <w:rStyle w:val="hljs-name"/>
        </w:rPr>
        <w:t>object</w:t>
      </w:r>
      <w:r>
        <w:rPr>
          <w:rStyle w:val="hljs-tag"/>
        </w:rPr>
        <w:t xml:space="preserve"> </w:t>
      </w:r>
      <w:r>
        <w:rPr>
          <w:rStyle w:val="hljs-attr"/>
        </w:rPr>
        <w:t>class</w:t>
      </w:r>
      <w:r>
        <w:rPr>
          <w:rStyle w:val="hljs-tag"/>
        </w:rPr>
        <w:t>=</w:t>
      </w:r>
      <w:r>
        <w:rPr>
          <w:rStyle w:val="hljs-string"/>
        </w:rPr>
        <w:t>'</w:t>
      </w:r>
      <w:proofErr w:type="spellStart"/>
      <w:r>
        <w:rPr>
          <w:rStyle w:val="hljs-string"/>
        </w:rPr>
        <w:t>tableauViz</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display:none</w:t>
      </w:r>
      <w:proofErr w:type="spellEnd"/>
      <w:r>
        <w:rPr>
          <w:rStyle w:val="hljs-string"/>
        </w:rPr>
        <w:t>;'</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host_url</w:t>
      </w:r>
      <w:proofErr w:type="spellEnd"/>
      <w:r>
        <w:rPr>
          <w:rStyle w:val="hljs-string"/>
        </w:rPr>
        <w:t>'</w:t>
      </w:r>
      <w:r>
        <w:rPr>
          <w:rStyle w:val="hljs-tag"/>
        </w:rPr>
        <w:t xml:space="preserve"> </w:t>
      </w:r>
      <w:r>
        <w:rPr>
          <w:rStyle w:val="hljs-attr"/>
        </w:rPr>
        <w:t>value</w:t>
      </w:r>
      <w:r>
        <w:rPr>
          <w:rStyle w:val="hljs-tag"/>
        </w:rPr>
        <w:t>=</w:t>
      </w:r>
      <w:r>
        <w:rPr>
          <w:rStyle w:val="hljs-string"/>
        </w:rPr>
        <w:t>'https%3A%2F%2Fpublic.tableau.com%2F'</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embed_code_version</w:t>
      </w:r>
      <w:proofErr w:type="spellEnd"/>
      <w:r>
        <w:rPr>
          <w:rStyle w:val="hljs-string"/>
        </w:rPr>
        <w:t>'</w:t>
      </w:r>
      <w:r>
        <w:rPr>
          <w:rStyle w:val="hljs-tag"/>
        </w:rPr>
        <w:t xml:space="preserve"> </w:t>
      </w:r>
      <w:r>
        <w:rPr>
          <w:rStyle w:val="hljs-attr"/>
        </w:rPr>
        <w:t>value</w:t>
      </w:r>
      <w:r>
        <w:rPr>
          <w:rStyle w:val="hljs-tag"/>
        </w:rPr>
        <w:t>=</w:t>
      </w:r>
      <w:r>
        <w:rPr>
          <w:rStyle w:val="hljs-string"/>
        </w:rPr>
        <w:t>'3'</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'path'</w:t>
      </w:r>
      <w:r>
        <w:rPr>
          <w:rStyle w:val="hljs-tag"/>
        </w:rPr>
        <w:t xml:space="preserve"> </w:t>
      </w:r>
      <w:r>
        <w:rPr>
          <w:rStyle w:val="hljs-attr"/>
        </w:rPr>
        <w:t>value</w:t>
      </w:r>
      <w:r>
        <w:rPr>
          <w:rStyle w:val="hljs-tag"/>
        </w:rPr>
        <w:t>=</w:t>
      </w:r>
      <w:r>
        <w:rPr>
          <w:rStyle w:val="hljs-string"/>
        </w:rPr>
        <w:t>'shared</w:t>
      </w:r>
      <w:r>
        <w:rPr>
          <w:rStyle w:val="hljs-symbol"/>
        </w:rPr>
        <w:t>&amp;#47</w:t>
      </w:r>
      <w:proofErr w:type="gramStart"/>
      <w:r>
        <w:rPr>
          <w:rStyle w:val="hljs-symbol"/>
        </w:rPr>
        <w:t>;</w:t>
      </w:r>
      <w:r>
        <w:rPr>
          <w:rStyle w:val="hljs-string"/>
        </w:rPr>
        <w:t>72FJNMZRY'</w:t>
      </w:r>
      <w:proofErr w:type="gramEnd"/>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'toolbar'</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ljs-tag"/>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static_image</w:t>
      </w:r>
      <w:proofErr w:type="spellEnd"/>
      <w:r>
        <w:rPr>
          <w:rStyle w:val="hljs-string"/>
        </w:rPr>
        <w:t>'</w:t>
      </w:r>
    </w:p>
    <w:p w:rsidR="006874AD" w:rsidRDefault="006874AD" w:rsidP="006874AD">
      <w:pPr>
        <w:pStyle w:val="HTMLPreformatted"/>
        <w:rPr>
          <w:rStyle w:val="HTMLCode"/>
        </w:rPr>
      </w:pPr>
      <w:r>
        <w:rPr>
          <w:rStyle w:val="hljs-tag"/>
        </w:rPr>
        <w:t xml:space="preserve">                                </w:t>
      </w:r>
      <w:proofErr w:type="gramStart"/>
      <w:r>
        <w:rPr>
          <w:rStyle w:val="hljs-attr"/>
        </w:rPr>
        <w:t>value</w:t>
      </w:r>
      <w:proofErr w:type="gramEnd"/>
      <w:r>
        <w:rPr>
          <w:rStyle w:val="hljs-tag"/>
        </w:rPr>
        <w:t>=</w:t>
      </w:r>
      <w:r>
        <w:rPr>
          <w:rStyle w:val="hljs-string"/>
        </w:rPr>
        <w:t>'https:</w:t>
      </w:r>
      <w:r>
        <w:rPr>
          <w:rStyle w:val="hljs-symbol"/>
        </w:rPr>
        <w:t>&amp;#47;&amp;#47;</w:t>
      </w:r>
      <w:r>
        <w:rPr>
          <w:rStyle w:val="hljs-string"/>
        </w:rPr>
        <w:t>public.tableau.com</w:t>
      </w:r>
      <w:r>
        <w:rPr>
          <w:rStyle w:val="hljs-symbol"/>
        </w:rPr>
        <w:t>&amp;#47;</w:t>
      </w:r>
      <w:r>
        <w:rPr>
          <w:rStyle w:val="hljs-string"/>
        </w:rPr>
        <w:t>static</w:t>
      </w:r>
      <w:r>
        <w:rPr>
          <w:rStyle w:val="hljs-symbol"/>
        </w:rPr>
        <w:t>&amp;#47;</w:t>
      </w:r>
      <w:r>
        <w:rPr>
          <w:rStyle w:val="hljs-string"/>
        </w:rPr>
        <w:t>images</w:t>
      </w:r>
      <w:r>
        <w:rPr>
          <w:rStyle w:val="hljs-symbol"/>
        </w:rPr>
        <w:t>&amp;#47;</w:t>
      </w:r>
      <w:r>
        <w:rPr>
          <w:rStyle w:val="hljs-string"/>
        </w:rPr>
        <w:t>72</w:t>
      </w:r>
      <w:r>
        <w:rPr>
          <w:rStyle w:val="hljs-symbol"/>
        </w:rPr>
        <w:t>&amp;#47;</w:t>
      </w:r>
      <w:r>
        <w:rPr>
          <w:rStyle w:val="hljs-string"/>
        </w:rPr>
        <w:t>72FJNMZRY</w:t>
      </w:r>
      <w:r>
        <w:rPr>
          <w:rStyle w:val="hljs-symbol"/>
        </w:rPr>
        <w:t>&amp;#47;</w:t>
      </w:r>
      <w:r>
        <w:rPr>
          <w:rStyle w:val="hljs-string"/>
        </w:rPr>
        <w:t>1.png'</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animate_transition</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display_static_image</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display_spinner</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display_overlay</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w:t>
      </w:r>
      <w:proofErr w:type="spellStart"/>
      <w:r>
        <w:rPr>
          <w:rStyle w:val="hljs-string"/>
        </w:rPr>
        <w:t>display_count</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'language'</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-US'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tag"/>
        </w:rPr>
        <w:t xml:space="preserve"> </w:t>
      </w:r>
      <w:r>
        <w:rPr>
          <w:rStyle w:val="hljs-attr"/>
        </w:rPr>
        <w:t>name</w:t>
      </w:r>
      <w:r>
        <w:rPr>
          <w:rStyle w:val="hljs-tag"/>
        </w:rPr>
        <w:t>=</w:t>
      </w:r>
      <w:r>
        <w:rPr>
          <w:rStyle w:val="hljs-string"/>
        </w:rPr>
        <w:t>'filter'</w:t>
      </w:r>
      <w:r>
        <w:rPr>
          <w:rStyle w:val="hljs-tag"/>
        </w:rPr>
        <w:t xml:space="preserve"> </w:t>
      </w:r>
      <w:r>
        <w:rPr>
          <w:rStyle w:val="hljs-attr"/>
        </w:rPr>
        <w:t>value</w:t>
      </w:r>
      <w:r>
        <w:rPr>
          <w:rStyle w:val="hljs-tag"/>
        </w:rPr>
        <w:t>=</w:t>
      </w:r>
      <w:r>
        <w:rPr>
          <w:rStyle w:val="hljs-string"/>
        </w:rPr>
        <w:t>'publish=yes'</w:t>
      </w:r>
      <w:r>
        <w:rPr>
          <w:rStyle w:val="hljs-tag"/>
        </w:rPr>
        <w:t xml:space="preserve"> /&gt;</w:t>
      </w:r>
    </w:p>
    <w:p w:rsidR="006874AD" w:rsidRDefault="006874AD" w:rsidP="006874AD">
      <w:pPr>
        <w:pStyle w:val="HTMLPreformatted"/>
        <w:rPr>
          <w:rStyle w:val="HTMLCode"/>
        </w:rPr>
      </w:pPr>
      <w:r>
        <w:rPr>
          <w:rStyle w:val="HTMLCode"/>
        </w:rPr>
        <w:t xml:space="preserve">                </w:t>
      </w:r>
      <w:r>
        <w:rPr>
          <w:rStyle w:val="hljs-tag"/>
        </w:rPr>
        <w:t>&lt;/</w:t>
      </w:r>
      <w:r>
        <w:rPr>
          <w:rStyle w:val="hljs-name"/>
        </w:rPr>
        <w:t>object</w:t>
      </w:r>
      <w:r>
        <w:rPr>
          <w:rStyle w:val="hljs-tag"/>
        </w:rPr>
        <w:t>&gt;&lt;/</w:t>
      </w:r>
      <w:r>
        <w:rPr>
          <w:rStyle w:val="hljs-name"/>
        </w:rPr>
        <w:t>div</w:t>
      </w:r>
      <w:r>
        <w:rPr>
          <w:rStyle w:val="hljs-tag"/>
        </w:rPr>
        <w:t>&gt;</w:t>
      </w:r>
    </w:p>
    <w:p w:rsidR="006874AD" w:rsidRDefault="006874AD" w:rsidP="006874AD">
      <w:pPr>
        <w:pStyle w:val="HTMLPreformatted"/>
        <w:rPr>
          <w:rStyle w:val="javascript"/>
        </w:rPr>
      </w:pPr>
      <w:r>
        <w:rPr>
          <w:rStyle w:val="HTMLCode"/>
        </w:rPr>
        <w:t xml:space="preserve">            </w:t>
      </w:r>
      <w:r>
        <w:rPr>
          <w:rStyle w:val="hljs-tag"/>
        </w:rPr>
        <w:t>&lt;</w:t>
      </w:r>
      <w:r>
        <w:rPr>
          <w:rStyle w:val="hljs-name"/>
        </w:rPr>
        <w:t>script</w:t>
      </w:r>
      <w:r>
        <w:rPr>
          <w:rStyle w:val="hljs-tag"/>
        </w:rPr>
        <w:t xml:space="preserve"> </w:t>
      </w:r>
      <w:r>
        <w:rPr>
          <w:rStyle w:val="hljs-attr"/>
        </w:rPr>
        <w:t>type</w:t>
      </w:r>
      <w:r>
        <w:rPr>
          <w:rStyle w:val="hljs-tag"/>
        </w:rPr>
        <w:t>=</w:t>
      </w:r>
      <w:r>
        <w:rPr>
          <w:rStyle w:val="hljs-string"/>
        </w:rPr>
        <w:t>'text/</w:t>
      </w:r>
      <w:proofErr w:type="spellStart"/>
      <w:r>
        <w:rPr>
          <w:rStyle w:val="hljs-string"/>
        </w:rPr>
        <w:t>javascript</w:t>
      </w:r>
      <w:proofErr w:type="spellEnd"/>
      <w:r>
        <w:rPr>
          <w:rStyle w:val="hljs-string"/>
        </w:rPr>
        <w:t>'</w:t>
      </w:r>
      <w:r>
        <w:rPr>
          <w:rStyle w:val="hljs-tag"/>
        </w:rPr>
        <w:t>&gt;</w:t>
      </w:r>
    </w:p>
    <w:p w:rsidR="006874AD" w:rsidRDefault="006874AD" w:rsidP="006874AD">
      <w:pPr>
        <w:pStyle w:val="HTMLPreformatted"/>
        <w:rPr>
          <w:rStyle w:val="javascript"/>
        </w:rPr>
      </w:pPr>
      <w:r>
        <w:rPr>
          <w:rStyle w:val="javascript"/>
        </w:rPr>
        <w:t xml:space="preserve">                </w:t>
      </w:r>
      <w:proofErr w:type="spellStart"/>
      <w:proofErr w:type="gramStart"/>
      <w:r>
        <w:rPr>
          <w:rStyle w:val="hljs-keyword"/>
        </w:rPr>
        <w:t>var</w:t>
      </w:r>
      <w:proofErr w:type="spellEnd"/>
      <w:proofErr w:type="gramEnd"/>
      <w:r>
        <w:rPr>
          <w:rStyle w:val="javascript"/>
        </w:rPr>
        <w:t xml:space="preserve"> </w:t>
      </w:r>
      <w:proofErr w:type="spellStart"/>
      <w:r>
        <w:rPr>
          <w:rStyle w:val="javascript"/>
        </w:rPr>
        <w:t>divElement</w:t>
      </w:r>
      <w:proofErr w:type="spellEnd"/>
      <w:r>
        <w:rPr>
          <w:rStyle w:val="javascript"/>
        </w:rPr>
        <w:t xml:space="preserve"> = </w:t>
      </w:r>
      <w:proofErr w:type="spellStart"/>
      <w:r>
        <w:rPr>
          <w:rStyle w:val="hljs-builtin"/>
        </w:rPr>
        <w:t>document</w:t>
      </w:r>
      <w:r>
        <w:rPr>
          <w:rStyle w:val="javascript"/>
        </w:rPr>
        <w:t>.getElementById</w:t>
      </w:r>
      <w:proofErr w:type="spellEnd"/>
      <w:r>
        <w:rPr>
          <w:rStyle w:val="javascript"/>
        </w:rPr>
        <w:t>(</w:t>
      </w:r>
      <w:r>
        <w:rPr>
          <w:rStyle w:val="hljs-string"/>
        </w:rPr>
        <w:t>'viz1750998630132'</w:t>
      </w:r>
      <w:r>
        <w:rPr>
          <w:rStyle w:val="javascript"/>
        </w:rPr>
        <w:t>);</w:t>
      </w:r>
    </w:p>
    <w:p w:rsidR="006874AD" w:rsidRDefault="006874AD" w:rsidP="006874AD">
      <w:pPr>
        <w:pStyle w:val="HTMLPreformatted"/>
        <w:rPr>
          <w:rStyle w:val="javascript"/>
        </w:rPr>
      </w:pPr>
      <w:r>
        <w:rPr>
          <w:rStyle w:val="javascript"/>
        </w:rPr>
        <w:t xml:space="preserve">                </w:t>
      </w:r>
      <w:proofErr w:type="spellStart"/>
      <w:proofErr w:type="gramStart"/>
      <w:r>
        <w:rPr>
          <w:rStyle w:val="hljs-keyword"/>
        </w:rPr>
        <w:t>var</w:t>
      </w:r>
      <w:proofErr w:type="spellEnd"/>
      <w:proofErr w:type="gramEnd"/>
      <w:r>
        <w:rPr>
          <w:rStyle w:val="javascript"/>
        </w:rPr>
        <w:t xml:space="preserve"> </w:t>
      </w:r>
      <w:proofErr w:type="spellStart"/>
      <w:r>
        <w:rPr>
          <w:rStyle w:val="javascript"/>
        </w:rPr>
        <w:t>vizElement</w:t>
      </w:r>
      <w:proofErr w:type="spellEnd"/>
      <w:r>
        <w:rPr>
          <w:rStyle w:val="javascript"/>
        </w:rPr>
        <w:t xml:space="preserve"> = </w:t>
      </w:r>
      <w:proofErr w:type="spellStart"/>
      <w:r>
        <w:rPr>
          <w:rStyle w:val="javascript"/>
        </w:rPr>
        <w:t>divElement.getElementsByTagName</w:t>
      </w:r>
      <w:proofErr w:type="spellEnd"/>
      <w:r>
        <w:rPr>
          <w:rStyle w:val="javascript"/>
        </w:rPr>
        <w:t>(</w:t>
      </w:r>
      <w:r>
        <w:rPr>
          <w:rStyle w:val="hljs-string"/>
        </w:rPr>
        <w:t>'object'</w:t>
      </w:r>
      <w:r>
        <w:rPr>
          <w:rStyle w:val="javascript"/>
        </w:rPr>
        <w:t>)[</w:t>
      </w:r>
      <w:r>
        <w:rPr>
          <w:rStyle w:val="hljs-number"/>
        </w:rPr>
        <w:t>0</w:t>
      </w:r>
      <w:r>
        <w:rPr>
          <w:rStyle w:val="javascript"/>
        </w:rPr>
        <w:t>];</w:t>
      </w:r>
    </w:p>
    <w:p w:rsidR="006874AD" w:rsidRDefault="006874AD" w:rsidP="006874AD">
      <w:pPr>
        <w:pStyle w:val="HTMLPreformatted"/>
        <w:rPr>
          <w:rStyle w:val="javascript"/>
        </w:rPr>
      </w:pPr>
      <w:r>
        <w:rPr>
          <w:rStyle w:val="javascript"/>
        </w:rPr>
        <w:t xml:space="preserve">                </w:t>
      </w:r>
      <w:proofErr w:type="gramStart"/>
      <w:r>
        <w:rPr>
          <w:rStyle w:val="hljs-keyword"/>
        </w:rPr>
        <w:t>if</w:t>
      </w:r>
      <w:proofErr w:type="gramEnd"/>
      <w:r>
        <w:rPr>
          <w:rStyle w:val="javascript"/>
        </w:rPr>
        <w:t xml:space="preserve"> (</w:t>
      </w:r>
      <w:proofErr w:type="spellStart"/>
      <w:r>
        <w:rPr>
          <w:rStyle w:val="javascript"/>
        </w:rPr>
        <w:t>divElement.offsetWidth</w:t>
      </w:r>
      <w:proofErr w:type="spellEnd"/>
      <w:r>
        <w:rPr>
          <w:rStyle w:val="javascript"/>
        </w:rPr>
        <w:t xml:space="preserve"> &gt; </w:t>
      </w:r>
      <w:r>
        <w:rPr>
          <w:rStyle w:val="hljs-number"/>
        </w:rPr>
        <w:t>800</w:t>
      </w:r>
      <w:r>
        <w:rPr>
          <w:rStyle w:val="javascript"/>
        </w:rPr>
        <w:t xml:space="preserve">) { </w:t>
      </w:r>
      <w:proofErr w:type="spellStart"/>
      <w:r>
        <w:rPr>
          <w:rStyle w:val="javascript"/>
        </w:rPr>
        <w:t>vizElement.style.width</w:t>
      </w:r>
      <w:proofErr w:type="spellEnd"/>
      <w:r>
        <w:rPr>
          <w:rStyle w:val="javascript"/>
        </w:rPr>
        <w:t xml:space="preserve"> = </w:t>
      </w:r>
      <w:r>
        <w:rPr>
          <w:rStyle w:val="hljs-string"/>
        </w:rPr>
        <w:t>'1169px'</w:t>
      </w:r>
      <w:r>
        <w:rPr>
          <w:rStyle w:val="javascript"/>
        </w:rPr>
        <w:t xml:space="preserve">; </w:t>
      </w:r>
      <w:proofErr w:type="spellStart"/>
      <w:r>
        <w:rPr>
          <w:rStyle w:val="javascript"/>
        </w:rPr>
        <w:t>vizElement.style.height</w:t>
      </w:r>
      <w:proofErr w:type="spellEnd"/>
      <w:r>
        <w:rPr>
          <w:rStyle w:val="javascript"/>
        </w:rPr>
        <w:t xml:space="preserve"> = </w:t>
      </w:r>
      <w:r>
        <w:rPr>
          <w:rStyle w:val="hljs-string"/>
        </w:rPr>
        <w:t>'854px'</w:t>
      </w:r>
      <w:r>
        <w:rPr>
          <w:rStyle w:val="javascript"/>
        </w:rPr>
        <w:t xml:space="preserve">; } </w:t>
      </w:r>
      <w:r>
        <w:rPr>
          <w:rStyle w:val="hljs-keyword"/>
        </w:rPr>
        <w:t>else</w:t>
      </w:r>
      <w:r>
        <w:rPr>
          <w:rStyle w:val="javascript"/>
        </w:rPr>
        <w:t xml:space="preserve"> </w:t>
      </w:r>
      <w:r>
        <w:rPr>
          <w:rStyle w:val="hljs-keyword"/>
        </w:rPr>
        <w:t>if</w:t>
      </w:r>
      <w:r>
        <w:rPr>
          <w:rStyle w:val="javascript"/>
        </w:rPr>
        <w:t xml:space="preserve"> (</w:t>
      </w:r>
      <w:proofErr w:type="spellStart"/>
      <w:r>
        <w:rPr>
          <w:rStyle w:val="javascript"/>
        </w:rPr>
        <w:t>divElement.offsetWidth</w:t>
      </w:r>
      <w:proofErr w:type="spellEnd"/>
      <w:r>
        <w:rPr>
          <w:rStyle w:val="javascript"/>
        </w:rPr>
        <w:t xml:space="preserve"> &gt; </w:t>
      </w:r>
      <w:r>
        <w:rPr>
          <w:rStyle w:val="hljs-number"/>
        </w:rPr>
        <w:t>500</w:t>
      </w:r>
      <w:r>
        <w:rPr>
          <w:rStyle w:val="javascript"/>
        </w:rPr>
        <w:t xml:space="preserve">) { </w:t>
      </w:r>
      <w:proofErr w:type="spellStart"/>
      <w:r>
        <w:rPr>
          <w:rStyle w:val="javascript"/>
        </w:rPr>
        <w:t>vizElement.style.width</w:t>
      </w:r>
      <w:proofErr w:type="spellEnd"/>
      <w:r>
        <w:rPr>
          <w:rStyle w:val="javascript"/>
        </w:rPr>
        <w:t xml:space="preserve"> = </w:t>
      </w:r>
      <w:r>
        <w:rPr>
          <w:rStyle w:val="hljs-string"/>
        </w:rPr>
        <w:t>'1169px'</w:t>
      </w:r>
      <w:r>
        <w:rPr>
          <w:rStyle w:val="javascript"/>
        </w:rPr>
        <w:t xml:space="preserve">; </w:t>
      </w:r>
      <w:proofErr w:type="spellStart"/>
      <w:r>
        <w:rPr>
          <w:rStyle w:val="javascript"/>
        </w:rPr>
        <w:t>vizElement.style.height</w:t>
      </w:r>
      <w:proofErr w:type="spellEnd"/>
      <w:r>
        <w:rPr>
          <w:rStyle w:val="javascript"/>
        </w:rPr>
        <w:t xml:space="preserve"> = </w:t>
      </w:r>
      <w:r>
        <w:rPr>
          <w:rStyle w:val="hljs-string"/>
        </w:rPr>
        <w:t>'854px'</w:t>
      </w:r>
      <w:r>
        <w:rPr>
          <w:rStyle w:val="javascript"/>
        </w:rPr>
        <w:t xml:space="preserve">; } </w:t>
      </w:r>
      <w:r>
        <w:rPr>
          <w:rStyle w:val="hljs-keyword"/>
        </w:rPr>
        <w:t>else</w:t>
      </w:r>
      <w:r>
        <w:rPr>
          <w:rStyle w:val="javascript"/>
        </w:rPr>
        <w:t xml:space="preserve"> { </w:t>
      </w:r>
      <w:proofErr w:type="spellStart"/>
      <w:r>
        <w:rPr>
          <w:rStyle w:val="javascript"/>
        </w:rPr>
        <w:t>vizElement.style.width</w:t>
      </w:r>
      <w:proofErr w:type="spellEnd"/>
      <w:r>
        <w:rPr>
          <w:rStyle w:val="javascript"/>
        </w:rPr>
        <w:t xml:space="preserve"> = </w:t>
      </w:r>
      <w:r>
        <w:rPr>
          <w:rStyle w:val="hljs-string"/>
        </w:rPr>
        <w:t>'100%'</w:t>
      </w:r>
      <w:r>
        <w:rPr>
          <w:rStyle w:val="javascript"/>
        </w:rPr>
        <w:t xml:space="preserve">; </w:t>
      </w:r>
      <w:proofErr w:type="spellStart"/>
      <w:r>
        <w:rPr>
          <w:rStyle w:val="javascript"/>
        </w:rPr>
        <w:t>vizElement.style.height</w:t>
      </w:r>
      <w:proofErr w:type="spellEnd"/>
      <w:r>
        <w:rPr>
          <w:rStyle w:val="javascript"/>
        </w:rPr>
        <w:t xml:space="preserve"> = </w:t>
      </w:r>
      <w:r>
        <w:rPr>
          <w:rStyle w:val="hljs-string"/>
        </w:rPr>
        <w:t>'1577px'</w:t>
      </w:r>
      <w:r>
        <w:rPr>
          <w:rStyle w:val="javascript"/>
        </w:rPr>
        <w:t>; }</w:t>
      </w:r>
    </w:p>
    <w:p w:rsidR="006874AD" w:rsidRDefault="006874AD" w:rsidP="006874AD">
      <w:pPr>
        <w:pStyle w:val="HTMLPreformatted"/>
        <w:rPr>
          <w:rStyle w:val="javascript"/>
        </w:rPr>
      </w:pPr>
      <w:r>
        <w:rPr>
          <w:rStyle w:val="javascript"/>
        </w:rPr>
        <w:t xml:space="preserve">                </w:t>
      </w:r>
      <w:proofErr w:type="spellStart"/>
      <w:proofErr w:type="gramStart"/>
      <w:r>
        <w:rPr>
          <w:rStyle w:val="hljs-keyword"/>
        </w:rPr>
        <w:t>var</w:t>
      </w:r>
      <w:proofErr w:type="spellEnd"/>
      <w:proofErr w:type="gramEnd"/>
      <w:r>
        <w:rPr>
          <w:rStyle w:val="javascript"/>
        </w:rPr>
        <w:t xml:space="preserve"> </w:t>
      </w:r>
      <w:proofErr w:type="spellStart"/>
      <w:r>
        <w:rPr>
          <w:rStyle w:val="javascript"/>
        </w:rPr>
        <w:t>scriptElement</w:t>
      </w:r>
      <w:proofErr w:type="spellEnd"/>
      <w:r>
        <w:rPr>
          <w:rStyle w:val="javascript"/>
        </w:rPr>
        <w:t xml:space="preserve"> = </w:t>
      </w:r>
      <w:proofErr w:type="spellStart"/>
      <w:r>
        <w:rPr>
          <w:rStyle w:val="hljs-builtin"/>
        </w:rPr>
        <w:t>document</w:t>
      </w:r>
      <w:r>
        <w:rPr>
          <w:rStyle w:val="javascript"/>
        </w:rPr>
        <w:t>.createElement</w:t>
      </w:r>
      <w:proofErr w:type="spellEnd"/>
      <w:r>
        <w:rPr>
          <w:rStyle w:val="javascript"/>
        </w:rPr>
        <w:t>(</w:t>
      </w:r>
      <w:r>
        <w:rPr>
          <w:rStyle w:val="hljs-string"/>
        </w:rPr>
        <w:t>'script'</w:t>
      </w:r>
      <w:r>
        <w:rPr>
          <w:rStyle w:val="javascript"/>
        </w:rPr>
        <w:t>);</w:t>
      </w:r>
    </w:p>
    <w:p w:rsidR="006874AD" w:rsidRDefault="006874AD" w:rsidP="006874AD">
      <w:pPr>
        <w:pStyle w:val="HTMLPreformatted"/>
        <w:rPr>
          <w:rStyle w:val="javascript"/>
        </w:rPr>
      </w:pPr>
      <w:r>
        <w:rPr>
          <w:rStyle w:val="javascript"/>
        </w:rPr>
        <w:t xml:space="preserve">                </w:t>
      </w:r>
      <w:proofErr w:type="spellStart"/>
      <w:r>
        <w:rPr>
          <w:rStyle w:val="javascript"/>
        </w:rPr>
        <w:t>scriptElement.src</w:t>
      </w:r>
      <w:proofErr w:type="spellEnd"/>
      <w:r>
        <w:rPr>
          <w:rStyle w:val="javascript"/>
        </w:rPr>
        <w:t xml:space="preserve"> = </w:t>
      </w:r>
      <w:r>
        <w:rPr>
          <w:rStyle w:val="hljs-string"/>
        </w:rPr>
        <w:t>'https</w:t>
      </w:r>
      <w:proofErr w:type="gramStart"/>
      <w:r>
        <w:rPr>
          <w:rStyle w:val="hljs-string"/>
        </w:rPr>
        <w:t>:/</w:t>
      </w:r>
      <w:proofErr w:type="gramEnd"/>
      <w:r>
        <w:rPr>
          <w:rStyle w:val="hljs-string"/>
        </w:rPr>
        <w:t>/public.tableau.com/</w:t>
      </w:r>
      <w:proofErr w:type="spellStart"/>
      <w:r>
        <w:rPr>
          <w:rStyle w:val="hljs-string"/>
        </w:rPr>
        <w:t>javascripts</w:t>
      </w:r>
      <w:proofErr w:type="spellEnd"/>
      <w:r>
        <w:rPr>
          <w:rStyle w:val="hljs-string"/>
        </w:rPr>
        <w:t>/</w:t>
      </w:r>
      <w:proofErr w:type="spellStart"/>
      <w:r>
        <w:rPr>
          <w:rStyle w:val="hljs-string"/>
        </w:rPr>
        <w:t>api</w:t>
      </w:r>
      <w:proofErr w:type="spellEnd"/>
      <w:r>
        <w:rPr>
          <w:rStyle w:val="hljs-string"/>
        </w:rPr>
        <w:t>/viz_v1.js'</w:t>
      </w:r>
      <w:r>
        <w:rPr>
          <w:rStyle w:val="javascript"/>
        </w:rPr>
        <w:t>;</w:t>
      </w:r>
    </w:p>
    <w:p w:rsidR="006874AD" w:rsidRDefault="006874AD" w:rsidP="006874AD">
      <w:pPr>
        <w:pStyle w:val="HTMLPreformatted"/>
        <w:rPr>
          <w:rStyle w:val="javascript"/>
        </w:rPr>
      </w:pPr>
      <w:r>
        <w:rPr>
          <w:rStyle w:val="javascript"/>
        </w:rPr>
        <w:t xml:space="preserve">                </w:t>
      </w:r>
      <w:proofErr w:type="spellStart"/>
      <w:proofErr w:type="gramStart"/>
      <w:r>
        <w:rPr>
          <w:rStyle w:val="javascript"/>
        </w:rPr>
        <w:t>vizElement.parentNode.insertBefore</w:t>
      </w:r>
      <w:proofErr w:type="spellEnd"/>
      <w:r>
        <w:rPr>
          <w:rStyle w:val="javascript"/>
        </w:rPr>
        <w:t>(</w:t>
      </w:r>
      <w:proofErr w:type="spellStart"/>
      <w:proofErr w:type="gramEnd"/>
      <w:r>
        <w:rPr>
          <w:rStyle w:val="javascript"/>
        </w:rPr>
        <w:t>scriptElement</w:t>
      </w:r>
      <w:proofErr w:type="spellEnd"/>
      <w:r>
        <w:rPr>
          <w:rStyle w:val="javascript"/>
        </w:rPr>
        <w:t xml:space="preserve">, </w:t>
      </w:r>
      <w:proofErr w:type="spellStart"/>
      <w:r>
        <w:rPr>
          <w:rStyle w:val="javascript"/>
        </w:rPr>
        <w:t>vizElement</w:t>
      </w:r>
      <w:proofErr w:type="spellEnd"/>
      <w:r>
        <w:rPr>
          <w:rStyle w:val="javascript"/>
        </w:rPr>
        <w:t>);</w:t>
      </w:r>
    </w:p>
    <w:p w:rsidR="006874AD" w:rsidRDefault="006874AD" w:rsidP="006874AD">
      <w:pPr>
        <w:pStyle w:val="HTMLPreformatted"/>
        <w:rPr>
          <w:rStyle w:val="HTMLCode"/>
        </w:rPr>
      </w:pPr>
      <w:r>
        <w:rPr>
          <w:rStyle w:val="javascript"/>
        </w:rPr>
        <w:t xml:space="preserve">            </w:t>
      </w:r>
      <w:r>
        <w:rPr>
          <w:rStyle w:val="hljs-tag"/>
        </w:rPr>
        <w:t>&lt;/</w:t>
      </w:r>
      <w:r>
        <w:rPr>
          <w:rStyle w:val="hljs-name"/>
        </w:rPr>
        <w:t>script</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"footer"</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2025 ABC Company. All rights reserved</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rsidR="006874AD" w:rsidRDefault="006874AD" w:rsidP="006874AD">
      <w:pPr>
        <w:pStyle w:val="HTMLPreformatted"/>
        <w:rPr>
          <w:rStyle w:val="HTMLCode"/>
        </w:rPr>
      </w:pPr>
      <w:r>
        <w:rPr>
          <w:rStyle w:val="hljs-tag"/>
        </w:rPr>
        <w:t>&lt;/</w:t>
      </w:r>
      <w:r>
        <w:rPr>
          <w:rStyle w:val="hljs-name"/>
        </w:rPr>
        <w:t>body</w:t>
      </w:r>
      <w:r>
        <w:rPr>
          <w:rStyle w:val="hljs-tag"/>
        </w:rPr>
        <w:t>&gt;</w:t>
      </w:r>
    </w:p>
    <w:p w:rsidR="006874AD" w:rsidRDefault="006874AD" w:rsidP="006874AD">
      <w:pPr>
        <w:pStyle w:val="HTMLPreformatted"/>
        <w:rPr>
          <w:rStyle w:val="HTMLCode"/>
        </w:rPr>
      </w:pPr>
    </w:p>
    <w:p w:rsidR="006874AD" w:rsidRDefault="006874AD" w:rsidP="006874AD">
      <w:pPr>
        <w:pStyle w:val="HTMLPreformatted"/>
        <w:rPr>
          <w:rStyle w:val="HTMLCode"/>
        </w:rPr>
      </w:pPr>
      <w:r>
        <w:rPr>
          <w:rStyle w:val="hljs-tag"/>
        </w:rPr>
        <w:t>&lt;/</w:t>
      </w:r>
      <w:r>
        <w:rPr>
          <w:rStyle w:val="hljs-name"/>
        </w:rPr>
        <w:t>html</w:t>
      </w:r>
      <w:r>
        <w:rPr>
          <w:rStyle w:val="hljs-tag"/>
        </w:rPr>
        <w:t>&gt;</w:t>
      </w:r>
    </w:p>
    <w:p w:rsidR="006874AD" w:rsidRDefault="006874AD" w:rsidP="006874AD">
      <w:pPr>
        <w:pStyle w:val="Heading3"/>
      </w:pPr>
      <w:r>
        <w:lastRenderedPageBreak/>
        <w:t>3. Images for Documentation</w:t>
      </w:r>
    </w:p>
    <w:p w:rsidR="006874AD" w:rsidRDefault="006874AD" w:rsidP="006874AD">
      <w:pPr>
        <w:pStyle w:val="NormalWeb"/>
        <w:numPr>
          <w:ilvl w:val="0"/>
          <w:numId w:val="10"/>
        </w:numPr>
      </w:pPr>
      <w:r>
        <w:rPr>
          <w:noProof/>
        </w:rPr>
        <w:drawing>
          <wp:inline distT="0" distB="0" distL="0" distR="0" wp14:anchorId="1FFAD56F" wp14:editId="20DF61BC">
            <wp:extent cx="5486400" cy="4431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431665"/>
                    </a:xfrm>
                    <a:prstGeom prst="rect">
                      <a:avLst/>
                    </a:prstGeom>
                  </pic:spPr>
                </pic:pic>
              </a:graphicData>
            </a:graphic>
          </wp:inline>
        </w:drawing>
      </w:r>
      <w:r>
        <w:rPr>
          <w:noProof/>
        </w:rPr>
        <w:drawing>
          <wp:inline distT="0" distB="0" distL="0" distR="0" wp14:anchorId="16122067" wp14:editId="2FF61A48">
            <wp:extent cx="54864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22625"/>
                    </a:xfrm>
                    <a:prstGeom prst="rect">
                      <a:avLst/>
                    </a:prstGeom>
                  </pic:spPr>
                </pic:pic>
              </a:graphicData>
            </a:graphic>
          </wp:inline>
        </w:drawing>
      </w:r>
    </w:p>
    <w:p w:rsidR="006874AD" w:rsidRDefault="006874AD" w:rsidP="006874AD">
      <w:pPr>
        <w:pStyle w:val="NormalWeb"/>
      </w:pPr>
      <w:r>
        <w:rPr>
          <w:noProof/>
        </w:rPr>
        <w:lastRenderedPageBreak/>
        <w:drawing>
          <wp:inline distT="0" distB="0" distL="0" distR="0" wp14:anchorId="5B0D0A24" wp14:editId="3F34F383">
            <wp:extent cx="5486400" cy="394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49700"/>
                    </a:xfrm>
                    <a:prstGeom prst="rect">
                      <a:avLst/>
                    </a:prstGeom>
                  </pic:spPr>
                </pic:pic>
              </a:graphicData>
            </a:graphic>
          </wp:inline>
        </w:drawing>
      </w:r>
    </w:p>
    <w:p w:rsidR="006874AD" w:rsidRDefault="006874AD" w:rsidP="006874AD">
      <w:r>
        <w:rPr>
          <w:rStyle w:val="mdc-buttonlabel"/>
        </w:rPr>
        <w:t>Sources</w:t>
      </w:r>
      <w:r>
        <w:rPr>
          <w:noProof/>
          <w:lang w:bidi="te-IN"/>
        </w:rPr>
        <w:drawing>
          <wp:inline distT="0" distB="0" distL="0" distR="0" wp14:anchorId="329426B2" wp14:editId="348EC9AE">
            <wp:extent cx="54864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23895"/>
                    </a:xfrm>
                    <a:prstGeom prst="rect">
                      <a:avLst/>
                    </a:prstGeom>
                  </pic:spPr>
                </pic:pic>
              </a:graphicData>
            </a:graphic>
          </wp:inline>
        </w:drawing>
      </w:r>
    </w:p>
    <w:p w:rsidR="006874AD" w:rsidRDefault="006874AD" w:rsidP="006874AD"/>
    <w:p w:rsidR="006874AD" w:rsidRDefault="006874AD" w:rsidP="006874AD">
      <w:r>
        <w:pict>
          <v:rect id="_x0000_i1025" style="width:0;height:1.5pt" o:hralign="center" o:hrstd="t" o:hr="t" fillcolor="#a0a0a0" stroked="f"/>
        </w:pict>
      </w:r>
    </w:p>
    <w:p w:rsidR="006874AD" w:rsidRDefault="006874AD">
      <w:bookmarkStart w:id="0" w:name="_GoBack"/>
      <w:bookmarkEnd w:id="0"/>
    </w:p>
    <w:sectPr w:rsidR="006874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F7332D"/>
    <w:multiLevelType w:val="multilevel"/>
    <w:tmpl w:val="14B6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202E9"/>
    <w:multiLevelType w:val="multilevel"/>
    <w:tmpl w:val="9888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1073B"/>
    <w:multiLevelType w:val="multilevel"/>
    <w:tmpl w:val="213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874AD"/>
    <w:rsid w:val="00887601"/>
    <w:rsid w:val="00AA1D8D"/>
    <w:rsid w:val="00B24A4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5BF50D-9C14-4FFC-8B54-F6AA689B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6874AD"/>
    <w:rPr>
      <w:rFonts w:ascii="Courier New" w:eastAsia="Times New Roman" w:hAnsi="Courier New" w:cs="Courier New"/>
      <w:sz w:val="20"/>
      <w:szCs w:val="20"/>
    </w:rPr>
  </w:style>
  <w:style w:type="paragraph" w:styleId="NormalWeb">
    <w:name w:val="Normal (Web)"/>
    <w:basedOn w:val="Normal"/>
    <w:uiPriority w:val="99"/>
    <w:semiHidden/>
    <w:unhideWhenUsed/>
    <w:rsid w:val="006874A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g-tns-c4186094006-384">
    <w:name w:val="ng-tns-c4186094006-384"/>
    <w:basedOn w:val="DefaultParagraphFont"/>
    <w:rsid w:val="006874AD"/>
  </w:style>
  <w:style w:type="character" w:customStyle="1" w:styleId="mat-mdc-button-persistent-ripple">
    <w:name w:val="mat-mdc-button-persistent-ripple"/>
    <w:basedOn w:val="DefaultParagraphFont"/>
    <w:rsid w:val="006874AD"/>
  </w:style>
  <w:style w:type="character" w:customStyle="1" w:styleId="mat-focus-indicator">
    <w:name w:val="mat-focus-indicator"/>
    <w:basedOn w:val="DefaultParagraphFont"/>
    <w:rsid w:val="006874AD"/>
  </w:style>
  <w:style w:type="character" w:customStyle="1" w:styleId="mat-mdc-button-touch-target">
    <w:name w:val="mat-mdc-button-touch-target"/>
    <w:basedOn w:val="DefaultParagraphFont"/>
    <w:rsid w:val="006874AD"/>
  </w:style>
  <w:style w:type="paragraph" w:styleId="HTMLPreformatted">
    <w:name w:val="HTML Preformatted"/>
    <w:basedOn w:val="Normal"/>
    <w:link w:val="HTMLPreformattedChar"/>
    <w:uiPriority w:val="99"/>
    <w:semiHidden/>
    <w:unhideWhenUsed/>
    <w:rsid w:val="0068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6874AD"/>
    <w:rPr>
      <w:rFonts w:ascii="Courier New" w:eastAsia="Times New Roman" w:hAnsi="Courier New" w:cs="Courier New"/>
      <w:sz w:val="20"/>
      <w:szCs w:val="20"/>
      <w:lang w:bidi="te-IN"/>
    </w:rPr>
  </w:style>
  <w:style w:type="character" w:customStyle="1" w:styleId="ng-tns-c4186094006-385">
    <w:name w:val="ng-tns-c4186094006-385"/>
    <w:basedOn w:val="DefaultParagraphFont"/>
    <w:rsid w:val="006874AD"/>
  </w:style>
  <w:style w:type="character" w:customStyle="1" w:styleId="hljs-meta">
    <w:name w:val="hljs-meta"/>
    <w:basedOn w:val="DefaultParagraphFont"/>
    <w:rsid w:val="006874AD"/>
  </w:style>
  <w:style w:type="character" w:customStyle="1" w:styleId="hljs-meta-keyword">
    <w:name w:val="hljs-meta-keyword"/>
    <w:basedOn w:val="DefaultParagraphFont"/>
    <w:rsid w:val="006874AD"/>
  </w:style>
  <w:style w:type="character" w:customStyle="1" w:styleId="hljs-tag">
    <w:name w:val="hljs-tag"/>
    <w:basedOn w:val="DefaultParagraphFont"/>
    <w:rsid w:val="006874AD"/>
  </w:style>
  <w:style w:type="character" w:customStyle="1" w:styleId="hljs-name">
    <w:name w:val="hljs-name"/>
    <w:basedOn w:val="DefaultParagraphFont"/>
    <w:rsid w:val="006874AD"/>
  </w:style>
  <w:style w:type="character" w:customStyle="1" w:styleId="hljs-attr">
    <w:name w:val="hljs-attr"/>
    <w:basedOn w:val="DefaultParagraphFont"/>
    <w:rsid w:val="006874AD"/>
  </w:style>
  <w:style w:type="character" w:customStyle="1" w:styleId="hljs-string">
    <w:name w:val="hljs-string"/>
    <w:basedOn w:val="DefaultParagraphFont"/>
    <w:rsid w:val="006874AD"/>
  </w:style>
  <w:style w:type="character" w:customStyle="1" w:styleId="css">
    <w:name w:val="css"/>
    <w:basedOn w:val="DefaultParagraphFont"/>
    <w:rsid w:val="006874AD"/>
  </w:style>
  <w:style w:type="character" w:customStyle="1" w:styleId="hljs-selector-tag">
    <w:name w:val="hljs-selector-tag"/>
    <w:basedOn w:val="DefaultParagraphFont"/>
    <w:rsid w:val="006874AD"/>
  </w:style>
  <w:style w:type="character" w:customStyle="1" w:styleId="hljs-attribute">
    <w:name w:val="hljs-attribute"/>
    <w:basedOn w:val="DefaultParagraphFont"/>
    <w:rsid w:val="006874AD"/>
  </w:style>
  <w:style w:type="character" w:customStyle="1" w:styleId="hljs-number">
    <w:name w:val="hljs-number"/>
    <w:basedOn w:val="DefaultParagraphFont"/>
    <w:rsid w:val="006874AD"/>
  </w:style>
  <w:style w:type="character" w:customStyle="1" w:styleId="hljs-selector-class">
    <w:name w:val="hljs-selector-class"/>
    <w:basedOn w:val="DefaultParagraphFont"/>
    <w:rsid w:val="006874AD"/>
  </w:style>
  <w:style w:type="character" w:customStyle="1" w:styleId="hljs-builtin">
    <w:name w:val="hljs-built_in"/>
    <w:basedOn w:val="DefaultParagraphFont"/>
    <w:rsid w:val="006874AD"/>
  </w:style>
  <w:style w:type="character" w:customStyle="1" w:styleId="hljs-comment">
    <w:name w:val="hljs-comment"/>
    <w:basedOn w:val="DefaultParagraphFont"/>
    <w:rsid w:val="006874AD"/>
  </w:style>
  <w:style w:type="character" w:customStyle="1" w:styleId="hljs-symbol">
    <w:name w:val="hljs-symbol"/>
    <w:basedOn w:val="DefaultParagraphFont"/>
    <w:rsid w:val="006874AD"/>
  </w:style>
  <w:style w:type="character" w:customStyle="1" w:styleId="javascript">
    <w:name w:val="javascript"/>
    <w:basedOn w:val="DefaultParagraphFont"/>
    <w:rsid w:val="006874AD"/>
  </w:style>
  <w:style w:type="character" w:customStyle="1" w:styleId="hljs-keyword">
    <w:name w:val="hljs-keyword"/>
    <w:basedOn w:val="DefaultParagraphFont"/>
    <w:rsid w:val="006874AD"/>
  </w:style>
  <w:style w:type="character" w:customStyle="1" w:styleId="mdc-buttonlabel">
    <w:name w:val="mdc-button__label"/>
    <w:basedOn w:val="DefaultParagraphFont"/>
    <w:rsid w:val="006874AD"/>
  </w:style>
  <w:style w:type="character" w:customStyle="1" w:styleId="mat-ripple">
    <w:name w:val="mat-ripple"/>
    <w:basedOn w:val="DefaultParagraphFont"/>
    <w:rsid w:val="006874AD"/>
  </w:style>
  <w:style w:type="character" w:customStyle="1" w:styleId="user-query-container">
    <w:name w:val="user-query-container"/>
    <w:basedOn w:val="DefaultParagraphFont"/>
    <w:rsid w:val="006874AD"/>
  </w:style>
  <w:style w:type="character" w:customStyle="1" w:styleId="user-query-bubble-with-background">
    <w:name w:val="user-query-bubble-with-background"/>
    <w:basedOn w:val="DefaultParagraphFont"/>
    <w:rsid w:val="006874AD"/>
  </w:style>
  <w:style w:type="character" w:customStyle="1" w:styleId="horizontal-container">
    <w:name w:val="horizontal-container"/>
    <w:basedOn w:val="DefaultParagraphFont"/>
    <w:rsid w:val="006874AD"/>
  </w:style>
  <w:style w:type="paragraph" w:customStyle="1" w:styleId="query-text-line">
    <w:name w:val="query-text-line"/>
    <w:basedOn w:val="Normal"/>
    <w:rsid w:val="006874A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g-tns-c3830737227-391">
    <w:name w:val="ng-tns-c3830737227-391"/>
    <w:basedOn w:val="DefaultParagraphFont"/>
    <w:rsid w:val="006874AD"/>
  </w:style>
  <w:style w:type="character" w:customStyle="1" w:styleId="ng-tns-c4186094006-395">
    <w:name w:val="ng-tns-c4186094006-395"/>
    <w:basedOn w:val="DefaultParagraphFont"/>
    <w:rsid w:val="006874AD"/>
  </w:style>
  <w:style w:type="character" w:customStyle="1" w:styleId="hljs-section">
    <w:name w:val="hljs-section"/>
    <w:basedOn w:val="DefaultParagraphFont"/>
    <w:rsid w:val="006874AD"/>
  </w:style>
  <w:style w:type="character" w:customStyle="1" w:styleId="hljs-strong">
    <w:name w:val="hljs-strong"/>
    <w:basedOn w:val="DefaultParagraphFont"/>
    <w:rsid w:val="006874AD"/>
  </w:style>
  <w:style w:type="character" w:customStyle="1" w:styleId="hljs-bullet">
    <w:name w:val="hljs-bullet"/>
    <w:basedOn w:val="DefaultParagraphFont"/>
    <w:rsid w:val="006874AD"/>
  </w:style>
  <w:style w:type="character" w:customStyle="1" w:styleId="hljs-code">
    <w:name w:val="hljs-code"/>
    <w:basedOn w:val="DefaultParagraphFont"/>
    <w:rsid w:val="006874AD"/>
  </w:style>
  <w:style w:type="character" w:customStyle="1" w:styleId="hljs-emphasis">
    <w:name w:val="hljs-emphasis"/>
    <w:basedOn w:val="DefaultParagraphFont"/>
    <w:rsid w:val="006874AD"/>
  </w:style>
  <w:style w:type="character" w:customStyle="1" w:styleId="ng-tns-c4186094006-396">
    <w:name w:val="ng-tns-c4186094006-396"/>
    <w:basedOn w:val="DefaultParagraphFont"/>
    <w:rsid w:val="006874AD"/>
  </w:style>
  <w:style w:type="character" w:customStyle="1" w:styleId="ng-tns-c4186094006-397">
    <w:name w:val="ng-tns-c4186094006-397"/>
    <w:basedOn w:val="DefaultParagraphFont"/>
    <w:rsid w:val="006874AD"/>
  </w:style>
  <w:style w:type="character" w:customStyle="1" w:styleId="ng-tns-c3830737227-404">
    <w:name w:val="ng-tns-c3830737227-404"/>
    <w:basedOn w:val="DefaultParagraphFont"/>
    <w:rsid w:val="0068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98075">
      <w:bodyDiv w:val="1"/>
      <w:marLeft w:val="0"/>
      <w:marRight w:val="0"/>
      <w:marTop w:val="0"/>
      <w:marBottom w:val="0"/>
      <w:divBdr>
        <w:top w:val="none" w:sz="0" w:space="0" w:color="auto"/>
        <w:left w:val="none" w:sz="0" w:space="0" w:color="auto"/>
        <w:bottom w:val="none" w:sz="0" w:space="0" w:color="auto"/>
        <w:right w:val="none" w:sz="0" w:space="0" w:color="auto"/>
      </w:divBdr>
      <w:divsChild>
        <w:div w:id="1321539228">
          <w:marLeft w:val="0"/>
          <w:marRight w:val="0"/>
          <w:marTop w:val="0"/>
          <w:marBottom w:val="0"/>
          <w:divBdr>
            <w:top w:val="none" w:sz="0" w:space="0" w:color="auto"/>
            <w:left w:val="none" w:sz="0" w:space="0" w:color="auto"/>
            <w:bottom w:val="none" w:sz="0" w:space="0" w:color="auto"/>
            <w:right w:val="none" w:sz="0" w:space="0" w:color="auto"/>
          </w:divBdr>
          <w:divsChild>
            <w:div w:id="1541279627">
              <w:marLeft w:val="0"/>
              <w:marRight w:val="0"/>
              <w:marTop w:val="0"/>
              <w:marBottom w:val="0"/>
              <w:divBdr>
                <w:top w:val="none" w:sz="0" w:space="0" w:color="auto"/>
                <w:left w:val="none" w:sz="0" w:space="0" w:color="auto"/>
                <w:bottom w:val="none" w:sz="0" w:space="0" w:color="auto"/>
                <w:right w:val="none" w:sz="0" w:space="0" w:color="auto"/>
              </w:divBdr>
              <w:divsChild>
                <w:div w:id="1441997155">
                  <w:marLeft w:val="0"/>
                  <w:marRight w:val="0"/>
                  <w:marTop w:val="0"/>
                  <w:marBottom w:val="0"/>
                  <w:divBdr>
                    <w:top w:val="none" w:sz="0" w:space="0" w:color="auto"/>
                    <w:left w:val="none" w:sz="0" w:space="0" w:color="auto"/>
                    <w:bottom w:val="none" w:sz="0" w:space="0" w:color="auto"/>
                    <w:right w:val="none" w:sz="0" w:space="0" w:color="auto"/>
                  </w:divBdr>
                  <w:divsChild>
                    <w:div w:id="900487183">
                      <w:marLeft w:val="0"/>
                      <w:marRight w:val="0"/>
                      <w:marTop w:val="0"/>
                      <w:marBottom w:val="0"/>
                      <w:divBdr>
                        <w:top w:val="none" w:sz="0" w:space="0" w:color="auto"/>
                        <w:left w:val="none" w:sz="0" w:space="0" w:color="auto"/>
                        <w:bottom w:val="none" w:sz="0" w:space="0" w:color="auto"/>
                        <w:right w:val="none" w:sz="0" w:space="0" w:color="auto"/>
                      </w:divBdr>
                      <w:divsChild>
                        <w:div w:id="265617606">
                          <w:marLeft w:val="0"/>
                          <w:marRight w:val="0"/>
                          <w:marTop w:val="0"/>
                          <w:marBottom w:val="0"/>
                          <w:divBdr>
                            <w:top w:val="none" w:sz="0" w:space="0" w:color="auto"/>
                            <w:left w:val="none" w:sz="0" w:space="0" w:color="auto"/>
                            <w:bottom w:val="none" w:sz="0" w:space="0" w:color="auto"/>
                            <w:right w:val="none" w:sz="0" w:space="0" w:color="auto"/>
                          </w:divBdr>
                          <w:divsChild>
                            <w:div w:id="1621253981">
                              <w:marLeft w:val="0"/>
                              <w:marRight w:val="0"/>
                              <w:marTop w:val="0"/>
                              <w:marBottom w:val="0"/>
                              <w:divBdr>
                                <w:top w:val="none" w:sz="0" w:space="0" w:color="auto"/>
                                <w:left w:val="none" w:sz="0" w:space="0" w:color="auto"/>
                                <w:bottom w:val="none" w:sz="0" w:space="0" w:color="auto"/>
                                <w:right w:val="none" w:sz="0" w:space="0" w:color="auto"/>
                              </w:divBdr>
                              <w:divsChild>
                                <w:div w:id="587081003">
                                  <w:marLeft w:val="0"/>
                                  <w:marRight w:val="0"/>
                                  <w:marTop w:val="0"/>
                                  <w:marBottom w:val="0"/>
                                  <w:divBdr>
                                    <w:top w:val="none" w:sz="0" w:space="0" w:color="auto"/>
                                    <w:left w:val="none" w:sz="0" w:space="0" w:color="auto"/>
                                    <w:bottom w:val="none" w:sz="0" w:space="0" w:color="auto"/>
                                    <w:right w:val="none" w:sz="0" w:space="0" w:color="auto"/>
                                  </w:divBdr>
                                  <w:divsChild>
                                    <w:div w:id="1806268324">
                                      <w:marLeft w:val="0"/>
                                      <w:marRight w:val="0"/>
                                      <w:marTop w:val="0"/>
                                      <w:marBottom w:val="0"/>
                                      <w:divBdr>
                                        <w:top w:val="none" w:sz="0" w:space="0" w:color="auto"/>
                                        <w:left w:val="none" w:sz="0" w:space="0" w:color="auto"/>
                                        <w:bottom w:val="none" w:sz="0" w:space="0" w:color="auto"/>
                                        <w:right w:val="none" w:sz="0" w:space="0" w:color="auto"/>
                                      </w:divBdr>
                                      <w:divsChild>
                                        <w:div w:id="910847801">
                                          <w:marLeft w:val="0"/>
                                          <w:marRight w:val="0"/>
                                          <w:marTop w:val="0"/>
                                          <w:marBottom w:val="0"/>
                                          <w:divBdr>
                                            <w:top w:val="none" w:sz="0" w:space="0" w:color="auto"/>
                                            <w:left w:val="none" w:sz="0" w:space="0" w:color="auto"/>
                                            <w:bottom w:val="none" w:sz="0" w:space="0" w:color="auto"/>
                                            <w:right w:val="none" w:sz="0" w:space="0" w:color="auto"/>
                                          </w:divBdr>
                                        </w:div>
                                        <w:div w:id="781656900">
                                          <w:marLeft w:val="0"/>
                                          <w:marRight w:val="0"/>
                                          <w:marTop w:val="0"/>
                                          <w:marBottom w:val="0"/>
                                          <w:divBdr>
                                            <w:top w:val="none" w:sz="0" w:space="0" w:color="auto"/>
                                            <w:left w:val="none" w:sz="0" w:space="0" w:color="auto"/>
                                            <w:bottom w:val="none" w:sz="0" w:space="0" w:color="auto"/>
                                            <w:right w:val="none" w:sz="0" w:space="0" w:color="auto"/>
                                          </w:divBdr>
                                          <w:divsChild>
                                            <w:div w:id="2013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549">
                                      <w:marLeft w:val="0"/>
                                      <w:marRight w:val="0"/>
                                      <w:marTop w:val="0"/>
                                      <w:marBottom w:val="0"/>
                                      <w:divBdr>
                                        <w:top w:val="none" w:sz="0" w:space="0" w:color="auto"/>
                                        <w:left w:val="none" w:sz="0" w:space="0" w:color="auto"/>
                                        <w:bottom w:val="none" w:sz="0" w:space="0" w:color="auto"/>
                                        <w:right w:val="none" w:sz="0" w:space="0" w:color="auto"/>
                                      </w:divBdr>
                                      <w:divsChild>
                                        <w:div w:id="1803497552">
                                          <w:marLeft w:val="0"/>
                                          <w:marRight w:val="0"/>
                                          <w:marTop w:val="0"/>
                                          <w:marBottom w:val="0"/>
                                          <w:divBdr>
                                            <w:top w:val="none" w:sz="0" w:space="0" w:color="auto"/>
                                            <w:left w:val="none" w:sz="0" w:space="0" w:color="auto"/>
                                            <w:bottom w:val="none" w:sz="0" w:space="0" w:color="auto"/>
                                            <w:right w:val="none" w:sz="0" w:space="0" w:color="auto"/>
                                          </w:divBdr>
                                        </w:div>
                                        <w:div w:id="357973540">
                                          <w:marLeft w:val="0"/>
                                          <w:marRight w:val="0"/>
                                          <w:marTop w:val="0"/>
                                          <w:marBottom w:val="0"/>
                                          <w:divBdr>
                                            <w:top w:val="none" w:sz="0" w:space="0" w:color="auto"/>
                                            <w:left w:val="none" w:sz="0" w:space="0" w:color="auto"/>
                                            <w:bottom w:val="none" w:sz="0" w:space="0" w:color="auto"/>
                                            <w:right w:val="none" w:sz="0" w:space="0" w:color="auto"/>
                                          </w:divBdr>
                                          <w:divsChild>
                                            <w:div w:id="19696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51252">
          <w:marLeft w:val="0"/>
          <w:marRight w:val="0"/>
          <w:marTop w:val="0"/>
          <w:marBottom w:val="0"/>
          <w:divBdr>
            <w:top w:val="none" w:sz="0" w:space="0" w:color="auto"/>
            <w:left w:val="none" w:sz="0" w:space="0" w:color="auto"/>
            <w:bottom w:val="none" w:sz="0" w:space="0" w:color="auto"/>
            <w:right w:val="none" w:sz="0" w:space="0" w:color="auto"/>
          </w:divBdr>
          <w:divsChild>
            <w:div w:id="400372681">
              <w:marLeft w:val="0"/>
              <w:marRight w:val="0"/>
              <w:marTop w:val="0"/>
              <w:marBottom w:val="0"/>
              <w:divBdr>
                <w:top w:val="none" w:sz="0" w:space="0" w:color="auto"/>
                <w:left w:val="none" w:sz="0" w:space="0" w:color="auto"/>
                <w:bottom w:val="none" w:sz="0" w:space="0" w:color="auto"/>
                <w:right w:val="none" w:sz="0" w:space="0" w:color="auto"/>
              </w:divBdr>
              <w:divsChild>
                <w:div w:id="1412972305">
                  <w:marLeft w:val="0"/>
                  <w:marRight w:val="0"/>
                  <w:marTop w:val="0"/>
                  <w:marBottom w:val="0"/>
                  <w:divBdr>
                    <w:top w:val="none" w:sz="0" w:space="0" w:color="auto"/>
                    <w:left w:val="none" w:sz="0" w:space="0" w:color="auto"/>
                    <w:bottom w:val="none" w:sz="0" w:space="0" w:color="auto"/>
                    <w:right w:val="none" w:sz="0" w:space="0" w:color="auto"/>
                  </w:divBdr>
                  <w:divsChild>
                    <w:div w:id="20503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643">
              <w:marLeft w:val="0"/>
              <w:marRight w:val="0"/>
              <w:marTop w:val="0"/>
              <w:marBottom w:val="0"/>
              <w:divBdr>
                <w:top w:val="none" w:sz="0" w:space="0" w:color="auto"/>
                <w:left w:val="none" w:sz="0" w:space="0" w:color="auto"/>
                <w:bottom w:val="none" w:sz="0" w:space="0" w:color="auto"/>
                <w:right w:val="none" w:sz="0" w:space="0" w:color="auto"/>
              </w:divBdr>
              <w:divsChild>
                <w:div w:id="1710034765">
                  <w:marLeft w:val="0"/>
                  <w:marRight w:val="0"/>
                  <w:marTop w:val="0"/>
                  <w:marBottom w:val="0"/>
                  <w:divBdr>
                    <w:top w:val="none" w:sz="0" w:space="0" w:color="auto"/>
                    <w:left w:val="none" w:sz="0" w:space="0" w:color="auto"/>
                    <w:bottom w:val="none" w:sz="0" w:space="0" w:color="auto"/>
                    <w:right w:val="none" w:sz="0" w:space="0" w:color="auto"/>
                  </w:divBdr>
                  <w:divsChild>
                    <w:div w:id="1281182244">
                      <w:marLeft w:val="0"/>
                      <w:marRight w:val="0"/>
                      <w:marTop w:val="0"/>
                      <w:marBottom w:val="0"/>
                      <w:divBdr>
                        <w:top w:val="none" w:sz="0" w:space="0" w:color="auto"/>
                        <w:left w:val="none" w:sz="0" w:space="0" w:color="auto"/>
                        <w:bottom w:val="none" w:sz="0" w:space="0" w:color="auto"/>
                        <w:right w:val="none" w:sz="0" w:space="0" w:color="auto"/>
                      </w:divBdr>
                      <w:divsChild>
                        <w:div w:id="1218855622">
                          <w:marLeft w:val="0"/>
                          <w:marRight w:val="0"/>
                          <w:marTop w:val="0"/>
                          <w:marBottom w:val="0"/>
                          <w:divBdr>
                            <w:top w:val="none" w:sz="0" w:space="0" w:color="auto"/>
                            <w:left w:val="none" w:sz="0" w:space="0" w:color="auto"/>
                            <w:bottom w:val="none" w:sz="0" w:space="0" w:color="auto"/>
                            <w:right w:val="none" w:sz="0" w:space="0" w:color="auto"/>
                          </w:divBdr>
                          <w:divsChild>
                            <w:div w:id="2147123031">
                              <w:marLeft w:val="0"/>
                              <w:marRight w:val="0"/>
                              <w:marTop w:val="0"/>
                              <w:marBottom w:val="0"/>
                              <w:divBdr>
                                <w:top w:val="none" w:sz="0" w:space="0" w:color="auto"/>
                                <w:left w:val="none" w:sz="0" w:space="0" w:color="auto"/>
                                <w:bottom w:val="none" w:sz="0" w:space="0" w:color="auto"/>
                                <w:right w:val="none" w:sz="0" w:space="0" w:color="auto"/>
                              </w:divBdr>
                              <w:divsChild>
                                <w:div w:id="1275668368">
                                  <w:marLeft w:val="0"/>
                                  <w:marRight w:val="0"/>
                                  <w:marTop w:val="0"/>
                                  <w:marBottom w:val="0"/>
                                  <w:divBdr>
                                    <w:top w:val="none" w:sz="0" w:space="0" w:color="auto"/>
                                    <w:left w:val="none" w:sz="0" w:space="0" w:color="auto"/>
                                    <w:bottom w:val="none" w:sz="0" w:space="0" w:color="auto"/>
                                    <w:right w:val="none" w:sz="0" w:space="0" w:color="auto"/>
                                  </w:divBdr>
                                  <w:divsChild>
                                    <w:div w:id="123741215">
                                      <w:marLeft w:val="0"/>
                                      <w:marRight w:val="0"/>
                                      <w:marTop w:val="0"/>
                                      <w:marBottom w:val="0"/>
                                      <w:divBdr>
                                        <w:top w:val="none" w:sz="0" w:space="0" w:color="auto"/>
                                        <w:left w:val="none" w:sz="0" w:space="0" w:color="auto"/>
                                        <w:bottom w:val="none" w:sz="0" w:space="0" w:color="auto"/>
                                        <w:right w:val="none" w:sz="0" w:space="0" w:color="auto"/>
                                      </w:divBdr>
                                      <w:divsChild>
                                        <w:div w:id="833885009">
                                          <w:marLeft w:val="0"/>
                                          <w:marRight w:val="0"/>
                                          <w:marTop w:val="0"/>
                                          <w:marBottom w:val="0"/>
                                          <w:divBdr>
                                            <w:top w:val="none" w:sz="0" w:space="0" w:color="auto"/>
                                            <w:left w:val="none" w:sz="0" w:space="0" w:color="auto"/>
                                            <w:bottom w:val="none" w:sz="0" w:space="0" w:color="auto"/>
                                            <w:right w:val="none" w:sz="0" w:space="0" w:color="auto"/>
                                          </w:divBdr>
                                          <w:divsChild>
                                            <w:div w:id="1090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5087">
                                  <w:marLeft w:val="0"/>
                                  <w:marRight w:val="0"/>
                                  <w:marTop w:val="0"/>
                                  <w:marBottom w:val="0"/>
                                  <w:divBdr>
                                    <w:top w:val="none" w:sz="0" w:space="0" w:color="auto"/>
                                    <w:left w:val="none" w:sz="0" w:space="0" w:color="auto"/>
                                    <w:bottom w:val="none" w:sz="0" w:space="0" w:color="auto"/>
                                    <w:right w:val="none" w:sz="0" w:space="0" w:color="auto"/>
                                  </w:divBdr>
                                  <w:divsChild>
                                    <w:div w:id="475875244">
                                      <w:marLeft w:val="0"/>
                                      <w:marRight w:val="0"/>
                                      <w:marTop w:val="0"/>
                                      <w:marBottom w:val="0"/>
                                      <w:divBdr>
                                        <w:top w:val="none" w:sz="0" w:space="0" w:color="auto"/>
                                        <w:left w:val="none" w:sz="0" w:space="0" w:color="auto"/>
                                        <w:bottom w:val="none" w:sz="0" w:space="0" w:color="auto"/>
                                        <w:right w:val="none" w:sz="0" w:space="0" w:color="auto"/>
                                      </w:divBdr>
                                      <w:divsChild>
                                        <w:div w:id="1243299689">
                                          <w:marLeft w:val="0"/>
                                          <w:marRight w:val="0"/>
                                          <w:marTop w:val="0"/>
                                          <w:marBottom w:val="0"/>
                                          <w:divBdr>
                                            <w:top w:val="none" w:sz="0" w:space="0" w:color="auto"/>
                                            <w:left w:val="none" w:sz="0" w:space="0" w:color="auto"/>
                                            <w:bottom w:val="none" w:sz="0" w:space="0" w:color="auto"/>
                                            <w:right w:val="none" w:sz="0" w:space="0" w:color="auto"/>
                                          </w:divBdr>
                                        </w:div>
                                        <w:div w:id="1216619943">
                                          <w:marLeft w:val="0"/>
                                          <w:marRight w:val="0"/>
                                          <w:marTop w:val="0"/>
                                          <w:marBottom w:val="0"/>
                                          <w:divBdr>
                                            <w:top w:val="none" w:sz="0" w:space="0" w:color="auto"/>
                                            <w:left w:val="none" w:sz="0" w:space="0" w:color="auto"/>
                                            <w:bottom w:val="none" w:sz="0" w:space="0" w:color="auto"/>
                                            <w:right w:val="none" w:sz="0" w:space="0" w:color="auto"/>
                                          </w:divBdr>
                                          <w:divsChild>
                                            <w:div w:id="10574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323">
                                      <w:marLeft w:val="0"/>
                                      <w:marRight w:val="0"/>
                                      <w:marTop w:val="0"/>
                                      <w:marBottom w:val="0"/>
                                      <w:divBdr>
                                        <w:top w:val="none" w:sz="0" w:space="0" w:color="auto"/>
                                        <w:left w:val="none" w:sz="0" w:space="0" w:color="auto"/>
                                        <w:bottom w:val="none" w:sz="0" w:space="0" w:color="auto"/>
                                        <w:right w:val="none" w:sz="0" w:space="0" w:color="auto"/>
                                      </w:divBdr>
                                      <w:divsChild>
                                        <w:div w:id="745810965">
                                          <w:marLeft w:val="0"/>
                                          <w:marRight w:val="0"/>
                                          <w:marTop w:val="0"/>
                                          <w:marBottom w:val="0"/>
                                          <w:divBdr>
                                            <w:top w:val="none" w:sz="0" w:space="0" w:color="auto"/>
                                            <w:left w:val="none" w:sz="0" w:space="0" w:color="auto"/>
                                            <w:bottom w:val="none" w:sz="0" w:space="0" w:color="auto"/>
                                            <w:right w:val="none" w:sz="0" w:space="0" w:color="auto"/>
                                          </w:divBdr>
                                        </w:div>
                                        <w:div w:id="821776509">
                                          <w:marLeft w:val="0"/>
                                          <w:marRight w:val="0"/>
                                          <w:marTop w:val="0"/>
                                          <w:marBottom w:val="0"/>
                                          <w:divBdr>
                                            <w:top w:val="none" w:sz="0" w:space="0" w:color="auto"/>
                                            <w:left w:val="none" w:sz="0" w:space="0" w:color="auto"/>
                                            <w:bottom w:val="none" w:sz="0" w:space="0" w:color="auto"/>
                                            <w:right w:val="none" w:sz="0" w:space="0" w:color="auto"/>
                                          </w:divBdr>
                                          <w:divsChild>
                                            <w:div w:id="982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5016">
                                      <w:marLeft w:val="0"/>
                                      <w:marRight w:val="0"/>
                                      <w:marTop w:val="0"/>
                                      <w:marBottom w:val="0"/>
                                      <w:divBdr>
                                        <w:top w:val="none" w:sz="0" w:space="0" w:color="auto"/>
                                        <w:left w:val="none" w:sz="0" w:space="0" w:color="auto"/>
                                        <w:bottom w:val="none" w:sz="0" w:space="0" w:color="auto"/>
                                        <w:right w:val="none" w:sz="0" w:space="0" w:color="auto"/>
                                      </w:divBdr>
                                      <w:divsChild>
                                        <w:div w:id="1441560550">
                                          <w:marLeft w:val="0"/>
                                          <w:marRight w:val="0"/>
                                          <w:marTop w:val="0"/>
                                          <w:marBottom w:val="0"/>
                                          <w:divBdr>
                                            <w:top w:val="none" w:sz="0" w:space="0" w:color="auto"/>
                                            <w:left w:val="none" w:sz="0" w:space="0" w:color="auto"/>
                                            <w:bottom w:val="none" w:sz="0" w:space="0" w:color="auto"/>
                                            <w:right w:val="none" w:sz="0" w:space="0" w:color="auto"/>
                                          </w:divBdr>
                                        </w:div>
                                        <w:div w:id="1763451367">
                                          <w:marLeft w:val="0"/>
                                          <w:marRight w:val="0"/>
                                          <w:marTop w:val="0"/>
                                          <w:marBottom w:val="0"/>
                                          <w:divBdr>
                                            <w:top w:val="none" w:sz="0" w:space="0" w:color="auto"/>
                                            <w:left w:val="none" w:sz="0" w:space="0" w:color="auto"/>
                                            <w:bottom w:val="none" w:sz="0" w:space="0" w:color="auto"/>
                                            <w:right w:val="none" w:sz="0" w:space="0" w:color="auto"/>
                                          </w:divBdr>
                                          <w:divsChild>
                                            <w:div w:id="14359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3084">
          <w:marLeft w:val="0"/>
          <w:marRight w:val="0"/>
          <w:marTop w:val="0"/>
          <w:marBottom w:val="0"/>
          <w:divBdr>
            <w:top w:val="none" w:sz="0" w:space="0" w:color="auto"/>
            <w:left w:val="none" w:sz="0" w:space="0" w:color="auto"/>
            <w:bottom w:val="none" w:sz="0" w:space="0" w:color="auto"/>
            <w:right w:val="none" w:sz="0" w:space="0" w:color="auto"/>
          </w:divBdr>
          <w:divsChild>
            <w:div w:id="1134982117">
              <w:marLeft w:val="0"/>
              <w:marRight w:val="0"/>
              <w:marTop w:val="0"/>
              <w:marBottom w:val="0"/>
              <w:divBdr>
                <w:top w:val="none" w:sz="0" w:space="0" w:color="auto"/>
                <w:left w:val="none" w:sz="0" w:space="0" w:color="auto"/>
                <w:bottom w:val="none" w:sz="0" w:space="0" w:color="auto"/>
                <w:right w:val="none" w:sz="0" w:space="0" w:color="auto"/>
              </w:divBdr>
              <w:divsChild>
                <w:div w:id="2094232873">
                  <w:marLeft w:val="0"/>
                  <w:marRight w:val="0"/>
                  <w:marTop w:val="0"/>
                  <w:marBottom w:val="0"/>
                  <w:divBdr>
                    <w:top w:val="none" w:sz="0" w:space="0" w:color="auto"/>
                    <w:left w:val="none" w:sz="0" w:space="0" w:color="auto"/>
                    <w:bottom w:val="none" w:sz="0" w:space="0" w:color="auto"/>
                    <w:right w:val="none" w:sz="0" w:space="0" w:color="auto"/>
                  </w:divBdr>
                  <w:divsChild>
                    <w:div w:id="337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3905">
              <w:marLeft w:val="0"/>
              <w:marRight w:val="0"/>
              <w:marTop w:val="0"/>
              <w:marBottom w:val="0"/>
              <w:divBdr>
                <w:top w:val="none" w:sz="0" w:space="0" w:color="auto"/>
                <w:left w:val="none" w:sz="0" w:space="0" w:color="auto"/>
                <w:bottom w:val="none" w:sz="0" w:space="0" w:color="auto"/>
                <w:right w:val="none" w:sz="0" w:space="0" w:color="auto"/>
              </w:divBdr>
              <w:divsChild>
                <w:div w:id="381368413">
                  <w:marLeft w:val="0"/>
                  <w:marRight w:val="0"/>
                  <w:marTop w:val="0"/>
                  <w:marBottom w:val="0"/>
                  <w:divBdr>
                    <w:top w:val="none" w:sz="0" w:space="0" w:color="auto"/>
                    <w:left w:val="none" w:sz="0" w:space="0" w:color="auto"/>
                    <w:bottom w:val="none" w:sz="0" w:space="0" w:color="auto"/>
                    <w:right w:val="none" w:sz="0" w:space="0" w:color="auto"/>
                  </w:divBdr>
                  <w:divsChild>
                    <w:div w:id="1579437422">
                      <w:marLeft w:val="0"/>
                      <w:marRight w:val="0"/>
                      <w:marTop w:val="0"/>
                      <w:marBottom w:val="0"/>
                      <w:divBdr>
                        <w:top w:val="none" w:sz="0" w:space="0" w:color="auto"/>
                        <w:left w:val="none" w:sz="0" w:space="0" w:color="auto"/>
                        <w:bottom w:val="none" w:sz="0" w:space="0" w:color="auto"/>
                        <w:right w:val="none" w:sz="0" w:space="0" w:color="auto"/>
                      </w:divBdr>
                      <w:divsChild>
                        <w:div w:id="364184215">
                          <w:marLeft w:val="0"/>
                          <w:marRight w:val="0"/>
                          <w:marTop w:val="0"/>
                          <w:marBottom w:val="0"/>
                          <w:divBdr>
                            <w:top w:val="none" w:sz="0" w:space="0" w:color="auto"/>
                            <w:left w:val="none" w:sz="0" w:space="0" w:color="auto"/>
                            <w:bottom w:val="none" w:sz="0" w:space="0" w:color="auto"/>
                            <w:right w:val="none" w:sz="0" w:space="0" w:color="auto"/>
                          </w:divBdr>
                          <w:divsChild>
                            <w:div w:id="1632134021">
                              <w:marLeft w:val="0"/>
                              <w:marRight w:val="0"/>
                              <w:marTop w:val="0"/>
                              <w:marBottom w:val="0"/>
                              <w:divBdr>
                                <w:top w:val="none" w:sz="0" w:space="0" w:color="auto"/>
                                <w:left w:val="none" w:sz="0" w:space="0" w:color="auto"/>
                                <w:bottom w:val="none" w:sz="0" w:space="0" w:color="auto"/>
                                <w:right w:val="none" w:sz="0" w:space="0" w:color="auto"/>
                              </w:divBdr>
                              <w:divsChild>
                                <w:div w:id="258562402">
                                  <w:marLeft w:val="0"/>
                                  <w:marRight w:val="0"/>
                                  <w:marTop w:val="0"/>
                                  <w:marBottom w:val="0"/>
                                  <w:divBdr>
                                    <w:top w:val="none" w:sz="0" w:space="0" w:color="auto"/>
                                    <w:left w:val="none" w:sz="0" w:space="0" w:color="auto"/>
                                    <w:bottom w:val="none" w:sz="0" w:space="0" w:color="auto"/>
                                    <w:right w:val="none" w:sz="0" w:space="0" w:color="auto"/>
                                  </w:divBdr>
                                  <w:divsChild>
                                    <w:div w:id="1102267344">
                                      <w:marLeft w:val="0"/>
                                      <w:marRight w:val="0"/>
                                      <w:marTop w:val="0"/>
                                      <w:marBottom w:val="0"/>
                                      <w:divBdr>
                                        <w:top w:val="none" w:sz="0" w:space="0" w:color="auto"/>
                                        <w:left w:val="none" w:sz="0" w:space="0" w:color="auto"/>
                                        <w:bottom w:val="none" w:sz="0" w:space="0" w:color="auto"/>
                                        <w:right w:val="none" w:sz="0" w:space="0" w:color="auto"/>
                                      </w:divBdr>
                                      <w:divsChild>
                                        <w:div w:id="1414204105">
                                          <w:marLeft w:val="0"/>
                                          <w:marRight w:val="0"/>
                                          <w:marTop w:val="0"/>
                                          <w:marBottom w:val="0"/>
                                          <w:divBdr>
                                            <w:top w:val="none" w:sz="0" w:space="0" w:color="auto"/>
                                            <w:left w:val="none" w:sz="0" w:space="0" w:color="auto"/>
                                            <w:bottom w:val="none" w:sz="0" w:space="0" w:color="auto"/>
                                            <w:right w:val="none" w:sz="0" w:space="0" w:color="auto"/>
                                          </w:divBdr>
                                          <w:divsChild>
                                            <w:div w:id="13200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D28C-4C33-4A01-9AEB-35C4D6BB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2025-06-27T05:31:00Z</dcterms:modified>
  <cp:category/>
</cp:coreProperties>
</file>